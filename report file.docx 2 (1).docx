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350E" w14:textId="77777777" w:rsidR="00871C63" w:rsidRDefault="00000000">
      <w:pPr>
        <w:pStyle w:val="BodyText"/>
        <w:ind w:left="22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725A34" wp14:editId="41FB6A49">
            <wp:extent cx="2677795" cy="12915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332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412" w14:textId="77777777" w:rsidR="00871C63" w:rsidRDefault="00871C63">
      <w:pPr>
        <w:pStyle w:val="BodyText"/>
        <w:rPr>
          <w:rFonts w:ascii="Times New Roman"/>
          <w:sz w:val="20"/>
        </w:rPr>
      </w:pPr>
    </w:p>
    <w:p w14:paraId="7B3B0549" w14:textId="77777777" w:rsidR="00871C63" w:rsidRDefault="00871C63">
      <w:pPr>
        <w:pStyle w:val="BodyText"/>
        <w:rPr>
          <w:rFonts w:ascii="Times New Roman"/>
          <w:sz w:val="20"/>
        </w:rPr>
      </w:pPr>
    </w:p>
    <w:p w14:paraId="2246BE0D" w14:textId="77777777" w:rsidR="00871C63" w:rsidRDefault="00871C63">
      <w:pPr>
        <w:pStyle w:val="BodyText"/>
        <w:rPr>
          <w:rFonts w:ascii="Times New Roman"/>
          <w:sz w:val="20"/>
        </w:rPr>
      </w:pPr>
    </w:p>
    <w:p w14:paraId="0EF5CE5E" w14:textId="77777777" w:rsidR="00871C63" w:rsidRDefault="00000000">
      <w:pPr>
        <w:spacing w:before="252"/>
        <w:ind w:left="1984" w:right="2649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PROJECT</w:t>
      </w:r>
      <w:r>
        <w:rPr>
          <w:rFonts w:ascii="Times New Roman"/>
          <w:b/>
          <w:spacing w:val="-19"/>
          <w:sz w:val="44"/>
        </w:rPr>
        <w:t xml:space="preserve"> </w:t>
      </w:r>
      <w:r>
        <w:rPr>
          <w:rFonts w:ascii="Times New Roman"/>
          <w:b/>
          <w:sz w:val="44"/>
        </w:rPr>
        <w:t>REPORT</w:t>
      </w:r>
    </w:p>
    <w:p w14:paraId="06FAB73B" w14:textId="77777777" w:rsidR="00871C63" w:rsidRDefault="00000000">
      <w:pPr>
        <w:spacing w:before="265"/>
        <w:ind w:left="2246" w:right="2649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ON</w:t>
      </w:r>
    </w:p>
    <w:p w14:paraId="5B54060F" w14:textId="77777777" w:rsidR="00871C63" w:rsidRDefault="00000000">
      <w:pPr>
        <w:spacing w:before="265"/>
        <w:ind w:left="2564" w:right="2963"/>
        <w:jc w:val="center"/>
        <w:rPr>
          <w:rFonts w:ascii="Times New Roman" w:hAnsi="Times New Roman"/>
          <w:b/>
          <w:i/>
          <w:sz w:val="44"/>
        </w:rPr>
      </w:pPr>
      <w:r>
        <w:rPr>
          <w:rFonts w:ascii="Times New Roman" w:hAnsi="Times New Roman"/>
          <w:b/>
          <w:i/>
          <w:spacing w:val="-15"/>
          <w:sz w:val="44"/>
        </w:rPr>
        <w:t>“Weather</w:t>
      </w:r>
      <w:r>
        <w:rPr>
          <w:rFonts w:ascii="Times New Roman" w:hAnsi="Times New Roman"/>
          <w:b/>
          <w:i/>
          <w:spacing w:val="-24"/>
          <w:sz w:val="44"/>
        </w:rPr>
        <w:t xml:space="preserve"> </w:t>
      </w:r>
      <w:r>
        <w:rPr>
          <w:rFonts w:ascii="Times New Roman" w:hAnsi="Times New Roman"/>
          <w:b/>
          <w:i/>
          <w:spacing w:val="-15"/>
          <w:sz w:val="44"/>
        </w:rPr>
        <w:t>Forecasting”</w:t>
      </w:r>
    </w:p>
    <w:p w14:paraId="41794D0F" w14:textId="77777777" w:rsidR="00871C63" w:rsidRDefault="00871C63">
      <w:pPr>
        <w:pStyle w:val="BodyText"/>
        <w:spacing w:before="10"/>
        <w:rPr>
          <w:rFonts w:ascii="Times New Roman"/>
          <w:b/>
          <w:i/>
          <w:sz w:val="53"/>
        </w:rPr>
      </w:pPr>
    </w:p>
    <w:p w14:paraId="658E0998" w14:textId="77777777" w:rsidR="00871C63" w:rsidRDefault="00000000">
      <w:pPr>
        <w:pStyle w:val="Heading1"/>
        <w:ind w:left="2256" w:right="2649"/>
        <w:jc w:val="center"/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Technology(CSE)</w:t>
      </w:r>
    </w:p>
    <w:p w14:paraId="1513018F" w14:textId="77777777" w:rsidR="00871C63" w:rsidRDefault="00000000">
      <w:pPr>
        <w:spacing w:before="202"/>
        <w:ind w:left="2249" w:right="2649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(Batch: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2021-2025)</w:t>
      </w:r>
    </w:p>
    <w:p w14:paraId="152F8FA9" w14:textId="77777777" w:rsidR="00871C63" w:rsidRDefault="00871C63">
      <w:pPr>
        <w:pStyle w:val="BodyText"/>
        <w:rPr>
          <w:rFonts w:ascii="Times New Roman"/>
          <w:sz w:val="34"/>
        </w:rPr>
      </w:pPr>
    </w:p>
    <w:p w14:paraId="5CA70F86" w14:textId="77777777" w:rsidR="00871C63" w:rsidRDefault="00871C63">
      <w:pPr>
        <w:pStyle w:val="BodyText"/>
        <w:rPr>
          <w:rFonts w:ascii="Times New Roman"/>
          <w:sz w:val="34"/>
        </w:rPr>
      </w:pPr>
    </w:p>
    <w:p w14:paraId="100B6C50" w14:textId="77777777" w:rsidR="00871C63" w:rsidRDefault="00871C63">
      <w:pPr>
        <w:pStyle w:val="BodyText"/>
        <w:spacing w:before="7"/>
        <w:rPr>
          <w:rFonts w:ascii="Times New Roman"/>
          <w:sz w:val="34"/>
        </w:rPr>
      </w:pPr>
    </w:p>
    <w:p w14:paraId="2146EA5E" w14:textId="77777777" w:rsidR="00871C63" w:rsidRDefault="00000000">
      <w:pPr>
        <w:tabs>
          <w:tab w:val="left" w:pos="6439"/>
        </w:tabs>
        <w:spacing w:before="1"/>
        <w:ind w:left="119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19"/>
          <w:sz w:val="32"/>
        </w:rPr>
        <w:t xml:space="preserve"> </w:t>
      </w:r>
      <w:r>
        <w:rPr>
          <w:rFonts w:ascii="Times New Roman"/>
          <w:b/>
          <w:sz w:val="32"/>
        </w:rPr>
        <w:t>To:</w:t>
      </w:r>
      <w:r>
        <w:rPr>
          <w:rFonts w:ascii="Times New Roman"/>
          <w:b/>
          <w:sz w:val="32"/>
        </w:rPr>
        <w:tab/>
        <w:t>Submitted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By:</w:t>
      </w:r>
    </w:p>
    <w:p w14:paraId="5BF3E9E5" w14:textId="77777777" w:rsidR="0091177A" w:rsidRDefault="0091177A" w:rsidP="0091177A">
      <w:pPr>
        <w:tabs>
          <w:tab w:val="left" w:pos="5477"/>
        </w:tabs>
        <w:spacing w:before="164"/>
        <w:ind w:left="198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Dr. Arati Kushwaha </w:t>
      </w:r>
    </w:p>
    <w:p w14:paraId="3899DF8E" w14:textId="15CB4C13" w:rsidR="00871C63" w:rsidRDefault="0091177A" w:rsidP="0091177A">
      <w:pPr>
        <w:tabs>
          <w:tab w:val="left" w:pos="5477"/>
        </w:tabs>
        <w:spacing w:before="164"/>
        <w:ind w:left="198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Mr. Abhishek Sharma </w:t>
      </w:r>
      <w:r w:rsidR="00000000">
        <w:rPr>
          <w:rFonts w:ascii="Times New Roman"/>
          <w:sz w:val="32"/>
        </w:rPr>
        <w:tab/>
      </w:r>
      <w:r>
        <w:rPr>
          <w:rFonts w:ascii="Times New Roman"/>
          <w:sz w:val="32"/>
        </w:rPr>
        <w:t xml:space="preserve"> Deepak Parihar (2115000322)</w:t>
      </w:r>
    </w:p>
    <w:p w14:paraId="477DD505" w14:textId="3A08F3CB" w:rsidR="0091177A" w:rsidRDefault="00000000" w:rsidP="0091177A">
      <w:pPr>
        <w:tabs>
          <w:tab w:val="left" w:pos="5515"/>
        </w:tabs>
        <w:spacing w:before="165" w:line="348" w:lineRule="auto"/>
        <w:ind w:left="194" w:right="101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(Computer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Science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and Engineering)</w:t>
      </w:r>
      <w:r>
        <w:rPr>
          <w:rFonts w:ascii="Times New Roman"/>
          <w:sz w:val="32"/>
        </w:rPr>
        <w:tab/>
      </w:r>
      <w:r w:rsidR="0091177A">
        <w:rPr>
          <w:rFonts w:ascii="Times New Roman"/>
          <w:sz w:val="32"/>
        </w:rPr>
        <w:t xml:space="preserve"> Krishna kumar (2115000550)</w:t>
      </w:r>
    </w:p>
    <w:p w14:paraId="1F36FA1B" w14:textId="6A6C8ED5" w:rsidR="0091177A" w:rsidRDefault="0091177A" w:rsidP="0091177A">
      <w:pPr>
        <w:tabs>
          <w:tab w:val="left" w:pos="5515"/>
        </w:tabs>
        <w:spacing w:before="165" w:line="348" w:lineRule="auto"/>
        <w:ind w:left="194" w:right="101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                                               Garvit Gupta (2115000398)</w:t>
      </w:r>
    </w:p>
    <w:p w14:paraId="73C741DB" w14:textId="53BE8B05" w:rsidR="0091177A" w:rsidRDefault="0091177A" w:rsidP="0091177A">
      <w:pPr>
        <w:tabs>
          <w:tab w:val="left" w:pos="5515"/>
        </w:tabs>
        <w:spacing w:before="165" w:line="348" w:lineRule="auto"/>
        <w:ind w:left="194" w:right="101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                                               Yash Gaur (2115001152)</w:t>
      </w:r>
    </w:p>
    <w:p w14:paraId="7374946A" w14:textId="4BCE48E7" w:rsidR="00871C63" w:rsidRDefault="00000000">
      <w:pPr>
        <w:tabs>
          <w:tab w:val="left" w:pos="5515"/>
        </w:tabs>
        <w:spacing w:before="165" w:line="348" w:lineRule="auto"/>
        <w:ind w:left="194" w:right="101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                                             </w:t>
      </w:r>
    </w:p>
    <w:p w14:paraId="5A6E8BA9" w14:textId="77777777" w:rsidR="00871C63" w:rsidRDefault="00871C63">
      <w:pPr>
        <w:pStyle w:val="BodyText"/>
        <w:rPr>
          <w:rFonts w:ascii="Times New Roman"/>
          <w:sz w:val="34"/>
        </w:rPr>
      </w:pPr>
    </w:p>
    <w:p w14:paraId="5DF0CB8D" w14:textId="77777777" w:rsidR="00871C63" w:rsidRDefault="00871C63">
      <w:pPr>
        <w:pStyle w:val="BodyText"/>
        <w:rPr>
          <w:rFonts w:ascii="Times New Roman"/>
          <w:sz w:val="34"/>
        </w:rPr>
      </w:pPr>
    </w:p>
    <w:p w14:paraId="79BDD568" w14:textId="77777777" w:rsidR="00871C63" w:rsidRDefault="00871C63">
      <w:pPr>
        <w:pStyle w:val="BodyText"/>
        <w:rPr>
          <w:rFonts w:ascii="Times New Roman"/>
          <w:sz w:val="34"/>
        </w:rPr>
      </w:pPr>
    </w:p>
    <w:p w14:paraId="02B0FA49" w14:textId="77777777" w:rsidR="00871C63" w:rsidRDefault="00871C63">
      <w:pPr>
        <w:pStyle w:val="BodyText"/>
        <w:rPr>
          <w:rFonts w:ascii="Times New Roman"/>
          <w:sz w:val="34"/>
        </w:rPr>
      </w:pPr>
    </w:p>
    <w:p w14:paraId="5A7E6D9A" w14:textId="77777777" w:rsidR="00871C63" w:rsidRDefault="00871C63">
      <w:pPr>
        <w:pStyle w:val="BodyText"/>
        <w:rPr>
          <w:rFonts w:ascii="Times New Roman"/>
          <w:sz w:val="34"/>
        </w:rPr>
      </w:pPr>
    </w:p>
    <w:p w14:paraId="3F3F97CC" w14:textId="77777777" w:rsidR="00871C63" w:rsidRDefault="00871C63">
      <w:pPr>
        <w:pStyle w:val="BodyText"/>
        <w:rPr>
          <w:rFonts w:ascii="Times New Roman"/>
          <w:sz w:val="34"/>
        </w:rPr>
      </w:pPr>
    </w:p>
    <w:p w14:paraId="05AF3857" w14:textId="77777777" w:rsidR="00871C63" w:rsidRDefault="00871C63">
      <w:pPr>
        <w:pStyle w:val="BodyText"/>
        <w:rPr>
          <w:rFonts w:ascii="Times New Roman"/>
          <w:sz w:val="34"/>
        </w:rPr>
      </w:pPr>
    </w:p>
    <w:p w14:paraId="2E11232B" w14:textId="77777777" w:rsidR="00871C63" w:rsidRDefault="00871C63">
      <w:pPr>
        <w:pStyle w:val="BodyText"/>
        <w:rPr>
          <w:rFonts w:ascii="Times New Roman"/>
          <w:sz w:val="34"/>
        </w:rPr>
      </w:pPr>
    </w:p>
    <w:p w14:paraId="627EFFFC" w14:textId="77777777" w:rsidR="00871C63" w:rsidRDefault="00871C63">
      <w:pPr>
        <w:pStyle w:val="BodyText"/>
        <w:rPr>
          <w:rFonts w:ascii="Times New Roman"/>
          <w:sz w:val="34"/>
        </w:rPr>
      </w:pPr>
    </w:p>
    <w:p w14:paraId="3D2F5ECF" w14:textId="77777777" w:rsidR="00871C63" w:rsidRDefault="00871C63">
      <w:pPr>
        <w:pStyle w:val="BodyText"/>
        <w:rPr>
          <w:rFonts w:ascii="Times New Roman"/>
          <w:sz w:val="34"/>
        </w:rPr>
      </w:pPr>
    </w:p>
    <w:p w14:paraId="5D54F321" w14:textId="77777777" w:rsidR="00871C63" w:rsidRDefault="00871C63">
      <w:pPr>
        <w:pStyle w:val="BodyText"/>
        <w:rPr>
          <w:rFonts w:ascii="Times New Roman"/>
          <w:sz w:val="34"/>
        </w:rPr>
      </w:pPr>
    </w:p>
    <w:p w14:paraId="1F002137" w14:textId="77777777" w:rsidR="00871C63" w:rsidRDefault="00871C63">
      <w:pPr>
        <w:pStyle w:val="BodyText"/>
        <w:spacing w:before="7"/>
        <w:rPr>
          <w:rFonts w:ascii="Times New Roman"/>
          <w:sz w:val="40"/>
        </w:rPr>
      </w:pPr>
    </w:p>
    <w:p w14:paraId="630707DB" w14:textId="77777777" w:rsidR="00871C63" w:rsidRDefault="00871C63">
      <w:pPr>
        <w:pStyle w:val="BodyText"/>
        <w:spacing w:before="8"/>
        <w:rPr>
          <w:rFonts w:ascii="Times New Roman"/>
          <w:sz w:val="28"/>
        </w:rPr>
      </w:pPr>
    </w:p>
    <w:p w14:paraId="1FC54456" w14:textId="77777777" w:rsidR="00871C63" w:rsidRDefault="00000000">
      <w:pPr>
        <w:pStyle w:val="Title"/>
      </w:pPr>
      <w:r>
        <w:t>CERTIFICATE</w:t>
      </w:r>
    </w:p>
    <w:p w14:paraId="6DDB60AB" w14:textId="77777777" w:rsidR="00871C63" w:rsidRDefault="00871C63">
      <w:pPr>
        <w:pStyle w:val="BodyText"/>
        <w:rPr>
          <w:rFonts w:ascii="Times New Roman"/>
          <w:b/>
          <w:sz w:val="66"/>
        </w:rPr>
      </w:pPr>
    </w:p>
    <w:p w14:paraId="141880A0" w14:textId="1D9963C3" w:rsidR="00871C63" w:rsidRDefault="00000000">
      <w:pPr>
        <w:spacing w:before="482" w:line="379" w:lineRule="auto"/>
        <w:ind w:left="220" w:right="33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This is to certify that we </w:t>
      </w:r>
      <w:r w:rsidR="0091177A">
        <w:rPr>
          <w:rFonts w:ascii="Times New Roman" w:hAnsi="Times New Roman"/>
          <w:sz w:val="26"/>
        </w:rPr>
        <w:t>Deepak Parihar , Krishna Kumar Singh ,</w:t>
      </w:r>
      <w:r>
        <w:rPr>
          <w:rFonts w:ascii="Times New Roman" w:hAnsi="Times New Roman"/>
          <w:sz w:val="26"/>
        </w:rPr>
        <w:t xml:space="preserve"> </w:t>
      </w:r>
      <w:r w:rsidR="0091177A">
        <w:rPr>
          <w:rFonts w:ascii="Times New Roman" w:hAnsi="Times New Roman"/>
          <w:sz w:val="26"/>
        </w:rPr>
        <w:t xml:space="preserve"> Garvit Gupta ,Yash Gaur </w:t>
      </w:r>
      <w:r>
        <w:rPr>
          <w:rFonts w:ascii="Times New Roman" w:hAnsi="Times New Roman"/>
          <w:sz w:val="26"/>
        </w:rPr>
        <w:t>of BTech(CSE) from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GLA University, Mathura has presented this Mini project work entitled “Weather Forecasting ”,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a website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in partial fulfilment of the requirements for the award of the degree of Bachelor of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Technology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under our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supervision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guidance.</w:t>
      </w:r>
    </w:p>
    <w:p w14:paraId="0B0B4163" w14:textId="77777777" w:rsidR="00871C63" w:rsidRDefault="00871C63">
      <w:pPr>
        <w:spacing w:line="379" w:lineRule="auto"/>
        <w:jc w:val="both"/>
        <w:rPr>
          <w:rFonts w:ascii="Times New Roman" w:hAnsi="Times New Roman"/>
          <w:sz w:val="26"/>
        </w:rPr>
        <w:sectPr w:rsidR="00871C63">
          <w:headerReference w:type="default" r:id="rId9"/>
          <w:footerReference w:type="default" r:id="rId10"/>
          <w:pgSz w:w="12240" w:h="15840"/>
          <w:pgMar w:top="700" w:right="740" w:bottom="780" w:left="860" w:header="0" w:footer="590" w:gutter="0"/>
          <w:pgNumType w:start="2"/>
          <w:cols w:space="720"/>
        </w:sectPr>
      </w:pPr>
    </w:p>
    <w:p w14:paraId="49D81C7A" w14:textId="77777777" w:rsidR="00871C63" w:rsidRDefault="00000000">
      <w:pPr>
        <w:pStyle w:val="Heading1"/>
        <w:spacing w:before="85"/>
        <w:ind w:right="2661"/>
        <w:jc w:val="center"/>
      </w:pPr>
      <w:r>
        <w:lastRenderedPageBreak/>
        <w:t>ACKNOWLEDGEMENT</w:t>
      </w:r>
    </w:p>
    <w:p w14:paraId="02C93FED" w14:textId="77777777" w:rsidR="00871C63" w:rsidRDefault="00871C63">
      <w:pPr>
        <w:pStyle w:val="BodyText"/>
        <w:spacing w:before="3"/>
        <w:rPr>
          <w:rFonts w:ascii="Times New Roman"/>
          <w:b/>
          <w:sz w:val="37"/>
        </w:rPr>
      </w:pPr>
    </w:p>
    <w:p w14:paraId="7DA62523" w14:textId="77777777" w:rsidR="00871C63" w:rsidRDefault="00000000">
      <w:pPr>
        <w:spacing w:before="1" w:line="379" w:lineRule="auto"/>
        <w:ind w:left="220" w:right="335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It is our proud privilege to express our profound gratitude to the entire management of GLA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University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teachers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institute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providing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us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with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opportunity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avail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ourselves</w:t>
      </w:r>
      <w:r>
        <w:rPr>
          <w:rFonts w:ascii="Times New Roman" w:hAnsi="Times New Roman"/>
          <w:spacing w:val="-63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excellent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facilities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infrastructure.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knowledge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values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inculcated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have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proved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63"/>
          <w:sz w:val="26"/>
        </w:rPr>
        <w:t xml:space="preserve"> </w:t>
      </w:r>
      <w:r>
        <w:rPr>
          <w:rFonts w:ascii="Times New Roman" w:hAnsi="Times New Roman"/>
          <w:sz w:val="26"/>
        </w:rPr>
        <w:t>be of immense help at the very start of my career. Special thanks to the Hon’ble Founder, GLA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University,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Mathura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having provided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us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with an excellent infrastructure.</w:t>
      </w:r>
    </w:p>
    <w:p w14:paraId="69EB98D7" w14:textId="58C35FBC" w:rsidR="00871C63" w:rsidRDefault="00000000">
      <w:pPr>
        <w:spacing w:before="194" w:line="379" w:lineRule="auto"/>
        <w:ind w:left="220" w:right="333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>I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am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grateful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to</w:t>
      </w:r>
      <w:r w:rsidR="0091177A">
        <w:rPr>
          <w:rFonts w:ascii="Times New Roman"/>
          <w:spacing w:val="-7"/>
          <w:sz w:val="26"/>
        </w:rPr>
        <w:t xml:space="preserve"> Dr. Arati Kushwaha and Mr. Abhishek Sharma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their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astute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guidance,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constant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encouragement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sincere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support</w:t>
      </w:r>
      <w:r>
        <w:rPr>
          <w:rFonts w:ascii="Times New Roman"/>
          <w:spacing w:val="-63"/>
          <w:sz w:val="26"/>
        </w:rPr>
        <w:t xml:space="preserve"> </w:t>
      </w:r>
      <w:r w:rsidR="0091177A">
        <w:rPr>
          <w:rFonts w:ascii="Times New Roman"/>
          <w:spacing w:val="-63"/>
          <w:sz w:val="26"/>
        </w:rPr>
        <w:t xml:space="preserve">  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this project work.</w:t>
      </w:r>
    </w:p>
    <w:p w14:paraId="0E535AE2" w14:textId="77777777" w:rsidR="00871C63" w:rsidRDefault="00000000">
      <w:pPr>
        <w:spacing w:before="196" w:line="379" w:lineRule="auto"/>
        <w:ind w:left="220" w:right="343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>Sincere thanks to all my family members, seniors and friends for their support and assistance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throughout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project.</w:t>
      </w:r>
    </w:p>
    <w:p w14:paraId="2ED23D5C" w14:textId="77777777" w:rsidR="00871C63" w:rsidRDefault="00871C63">
      <w:pPr>
        <w:pStyle w:val="BodyText"/>
        <w:rPr>
          <w:rFonts w:ascii="Times New Roman"/>
          <w:sz w:val="28"/>
        </w:rPr>
      </w:pPr>
    </w:p>
    <w:p w14:paraId="5288C12C" w14:textId="77777777" w:rsidR="00871C63" w:rsidRDefault="00871C63">
      <w:pPr>
        <w:pStyle w:val="BodyText"/>
        <w:rPr>
          <w:rFonts w:ascii="Times New Roman"/>
          <w:sz w:val="28"/>
        </w:rPr>
      </w:pPr>
    </w:p>
    <w:p w14:paraId="63678B26" w14:textId="77777777" w:rsidR="00871C63" w:rsidRDefault="00871C63">
      <w:pPr>
        <w:pStyle w:val="BodyText"/>
        <w:rPr>
          <w:rFonts w:ascii="Times New Roman"/>
          <w:sz w:val="28"/>
        </w:rPr>
      </w:pPr>
    </w:p>
    <w:p w14:paraId="16522CAA" w14:textId="77777777" w:rsidR="00871C63" w:rsidRDefault="00871C63">
      <w:pPr>
        <w:pStyle w:val="BodyText"/>
        <w:rPr>
          <w:rFonts w:ascii="Times New Roman"/>
          <w:sz w:val="28"/>
        </w:rPr>
      </w:pPr>
    </w:p>
    <w:p w14:paraId="698832E6" w14:textId="77777777" w:rsidR="00871C63" w:rsidRDefault="00871C63">
      <w:pPr>
        <w:pStyle w:val="BodyText"/>
        <w:spacing w:before="5"/>
        <w:rPr>
          <w:rFonts w:ascii="Times New Roman"/>
          <w:sz w:val="22"/>
        </w:rPr>
      </w:pPr>
    </w:p>
    <w:p w14:paraId="291583CA" w14:textId="6636E9CC" w:rsidR="00871C63" w:rsidRDefault="008E6DC4">
      <w:pPr>
        <w:ind w:left="6857" w:right="593"/>
        <w:rPr>
          <w:rFonts w:ascii="Times New Roman"/>
          <w:sz w:val="26"/>
        </w:rPr>
      </w:pPr>
      <w:r>
        <w:rPr>
          <w:rFonts w:ascii="Times New Roman"/>
          <w:sz w:val="26"/>
        </w:rPr>
        <w:t>Deepak Parihar (</w:t>
      </w:r>
      <w:r w:rsidR="00000000">
        <w:rPr>
          <w:rFonts w:ascii="Times New Roman"/>
          <w:sz w:val="26"/>
        </w:rPr>
        <w:t>2115000</w:t>
      </w:r>
      <w:r>
        <w:rPr>
          <w:rFonts w:ascii="Times New Roman"/>
          <w:sz w:val="26"/>
        </w:rPr>
        <w:t>322</w:t>
      </w:r>
      <w:r w:rsidR="00000000">
        <w:rPr>
          <w:rFonts w:ascii="Times New Roman"/>
          <w:sz w:val="26"/>
        </w:rPr>
        <w:t>)</w:t>
      </w:r>
      <w:r w:rsidR="00000000">
        <w:rPr>
          <w:rFonts w:ascii="Times New Roman"/>
          <w:spacing w:val="-62"/>
          <w:sz w:val="26"/>
        </w:rPr>
        <w:t xml:space="preserve"> </w:t>
      </w:r>
      <w:r>
        <w:rPr>
          <w:rFonts w:ascii="Times New Roman"/>
          <w:sz w:val="26"/>
        </w:rPr>
        <w:t xml:space="preserve">Krishna Kumar </w:t>
      </w:r>
      <w:r w:rsidR="00000000">
        <w:rPr>
          <w:rFonts w:ascii="Times New Roman"/>
          <w:sz w:val="26"/>
        </w:rPr>
        <w:t>(2115000</w:t>
      </w:r>
      <w:r>
        <w:rPr>
          <w:rFonts w:ascii="Times New Roman"/>
          <w:sz w:val="26"/>
        </w:rPr>
        <w:t>550</w:t>
      </w:r>
      <w:r w:rsidR="00000000">
        <w:rPr>
          <w:rFonts w:ascii="Times New Roman"/>
          <w:sz w:val="26"/>
        </w:rPr>
        <w:t>)</w:t>
      </w:r>
    </w:p>
    <w:p w14:paraId="2D9F778B" w14:textId="77777777" w:rsidR="00871C63" w:rsidRDefault="00000000">
      <w:pPr>
        <w:ind w:firstLineChars="150" w:firstLine="390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                                                                                 </w:t>
      </w:r>
      <w:r w:rsidR="008E6DC4">
        <w:rPr>
          <w:rFonts w:ascii="Times New Roman"/>
          <w:sz w:val="26"/>
        </w:rPr>
        <w:t xml:space="preserve"> Garvit Gupta </w:t>
      </w:r>
      <w:r>
        <w:rPr>
          <w:rFonts w:ascii="Times New Roman"/>
          <w:sz w:val="26"/>
        </w:rPr>
        <w:t>(2115000</w:t>
      </w:r>
      <w:r w:rsidR="008E6DC4">
        <w:rPr>
          <w:rFonts w:ascii="Times New Roman"/>
          <w:sz w:val="26"/>
        </w:rPr>
        <w:t>398</w:t>
      </w:r>
      <w:r>
        <w:rPr>
          <w:rFonts w:ascii="Times New Roman"/>
          <w:sz w:val="26"/>
        </w:rPr>
        <w:t>)</w:t>
      </w:r>
    </w:p>
    <w:p w14:paraId="396D94E1" w14:textId="4ADF2B76" w:rsidR="008E6DC4" w:rsidRDefault="008E6DC4" w:rsidP="008E6DC4">
      <w:pPr>
        <w:rPr>
          <w:rFonts w:ascii="Times New Roman"/>
          <w:sz w:val="26"/>
        </w:rPr>
        <w:sectPr w:rsidR="008E6DC4">
          <w:pgSz w:w="12240" w:h="15840"/>
          <w:pgMar w:top="700" w:right="740" w:bottom="780" w:left="860" w:header="0" w:footer="590" w:gutter="0"/>
          <w:cols w:space="720"/>
        </w:sectPr>
      </w:pPr>
      <w:r>
        <w:rPr>
          <w:rFonts w:ascii="Times New Roman"/>
          <w:sz w:val="26"/>
        </w:rPr>
        <w:t xml:space="preserve">                                                                                                          Yash Gaur (2115001152)        </w:t>
      </w:r>
    </w:p>
    <w:p w14:paraId="3BF553EE" w14:textId="77777777" w:rsidR="00871C63" w:rsidRDefault="00000000">
      <w:pPr>
        <w:pStyle w:val="ListParagraph"/>
        <w:numPr>
          <w:ilvl w:val="0"/>
          <w:numId w:val="1"/>
        </w:numPr>
        <w:tabs>
          <w:tab w:val="left" w:pos="1521"/>
          <w:tab w:val="left" w:pos="1522"/>
        </w:tabs>
        <w:spacing w:before="82"/>
        <w:ind w:hanging="702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INTRODUCTION</w:t>
      </w:r>
    </w:p>
    <w:p w14:paraId="4DA1A348" w14:textId="77777777" w:rsidR="00871C63" w:rsidRDefault="00000000">
      <w:pPr>
        <w:pStyle w:val="Heading4"/>
        <w:numPr>
          <w:ilvl w:val="1"/>
          <w:numId w:val="1"/>
        </w:numPr>
        <w:tabs>
          <w:tab w:val="left" w:pos="2260"/>
          <w:tab w:val="left" w:pos="2261"/>
        </w:tabs>
        <w:spacing w:before="1" w:line="277" w:lineRule="exact"/>
        <w:ind w:hanging="721"/>
      </w:pPr>
      <w:r>
        <w:rPr>
          <w:rFonts w:ascii="Arial"/>
        </w:rPr>
        <w:t>Objective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System</w:t>
      </w:r>
    </w:p>
    <w:p w14:paraId="4D01E87B" w14:textId="77777777" w:rsidR="00871C63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line="276" w:lineRule="exact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Justification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need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system</w:t>
      </w:r>
    </w:p>
    <w:p w14:paraId="5D40A307" w14:textId="77777777" w:rsidR="00871C63" w:rsidRDefault="00000000">
      <w:pPr>
        <w:pStyle w:val="Heading4"/>
        <w:numPr>
          <w:ilvl w:val="1"/>
          <w:numId w:val="1"/>
        </w:numPr>
        <w:tabs>
          <w:tab w:val="left" w:pos="2260"/>
          <w:tab w:val="left" w:pos="2261"/>
        </w:tabs>
        <w:ind w:hanging="721"/>
        <w:rPr>
          <w:rFonts w:ascii="Arial"/>
        </w:rPr>
      </w:pPr>
      <w:r>
        <w:rPr>
          <w:rFonts w:ascii="Arial"/>
        </w:rPr>
        <w:t>Advantage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</w:t>
      </w:r>
    </w:p>
    <w:p w14:paraId="13BB3669" w14:textId="77777777" w:rsidR="00871C63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Identification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Previous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Systems</w:t>
      </w:r>
    </w:p>
    <w:p w14:paraId="10231F15" w14:textId="77777777" w:rsidR="00871C63" w:rsidRDefault="00871C63">
      <w:pPr>
        <w:pStyle w:val="BodyText"/>
        <w:spacing w:before="3"/>
        <w:rPr>
          <w:rFonts w:ascii="Arial"/>
          <w:b/>
          <w:sz w:val="27"/>
        </w:rPr>
      </w:pPr>
    </w:p>
    <w:p w14:paraId="2E6C204D" w14:textId="77777777" w:rsidR="00871C63" w:rsidRDefault="00000000">
      <w:pPr>
        <w:pStyle w:val="Heading3"/>
        <w:numPr>
          <w:ilvl w:val="0"/>
          <w:numId w:val="1"/>
        </w:numPr>
        <w:tabs>
          <w:tab w:val="left" w:pos="1540"/>
          <w:tab w:val="left" w:pos="1541"/>
        </w:tabs>
        <w:ind w:left="1540" w:hanging="721"/>
      </w:pPr>
      <w:r>
        <w:t>REQUIREMENT</w:t>
      </w:r>
      <w:r>
        <w:rPr>
          <w:spacing w:val="-5"/>
        </w:rPr>
        <w:t xml:space="preserve"> </w:t>
      </w:r>
      <w:r>
        <w:t>ANALYSIS</w:t>
      </w:r>
    </w:p>
    <w:p w14:paraId="0520023E" w14:textId="77777777" w:rsidR="00871C63" w:rsidRDefault="00000000">
      <w:pPr>
        <w:pStyle w:val="Heading4"/>
        <w:numPr>
          <w:ilvl w:val="1"/>
          <w:numId w:val="1"/>
        </w:numPr>
        <w:tabs>
          <w:tab w:val="left" w:pos="2260"/>
          <w:tab w:val="left" w:pos="2261"/>
        </w:tabs>
        <w:spacing w:before="11"/>
        <w:ind w:hanging="721"/>
        <w:rPr>
          <w:rFonts w:ascii="Arial"/>
        </w:rPr>
      </w:pPr>
      <w:r>
        <w:rPr>
          <w:rFonts w:ascii="Arial"/>
        </w:rPr>
        <w:t>Analysis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Study</w:t>
      </w:r>
    </w:p>
    <w:p w14:paraId="3802B6F3" w14:textId="77777777" w:rsidR="00871C63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9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 Requirement</w:t>
      </w:r>
    </w:p>
    <w:p w14:paraId="5B316B7B" w14:textId="77777777" w:rsidR="00871C63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 w14:paraId="11F53A68" w14:textId="77777777" w:rsidR="00871C63" w:rsidRDefault="00871C63">
      <w:pPr>
        <w:pStyle w:val="BodyText"/>
        <w:spacing w:before="8"/>
        <w:rPr>
          <w:rFonts w:ascii="Arial"/>
          <w:b/>
          <w:sz w:val="25"/>
        </w:rPr>
      </w:pPr>
    </w:p>
    <w:p w14:paraId="07CE70C4" w14:textId="77777777" w:rsidR="00871C63" w:rsidRDefault="00000000">
      <w:pPr>
        <w:pStyle w:val="Heading3"/>
        <w:numPr>
          <w:ilvl w:val="0"/>
          <w:numId w:val="1"/>
        </w:numPr>
        <w:tabs>
          <w:tab w:val="left" w:pos="1521"/>
          <w:tab w:val="left" w:pos="1522"/>
        </w:tabs>
        <w:ind w:hanging="702"/>
      </w:pP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14:paraId="15C8BF89" w14:textId="77777777" w:rsidR="00871C63" w:rsidRDefault="00000000">
      <w:pPr>
        <w:pStyle w:val="Heading4"/>
        <w:numPr>
          <w:ilvl w:val="1"/>
          <w:numId w:val="1"/>
        </w:numPr>
        <w:tabs>
          <w:tab w:val="left" w:pos="2260"/>
          <w:tab w:val="left" w:pos="2261"/>
        </w:tabs>
        <w:spacing w:before="11"/>
        <w:ind w:hanging="721"/>
        <w:rPr>
          <w:rFonts w:ascii="Arial"/>
        </w:rPr>
      </w:pPr>
      <w:r>
        <w:rPr>
          <w:rFonts w:ascii="Arial"/>
        </w:rPr>
        <w:t>Hardware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requirements</w:t>
      </w:r>
    </w:p>
    <w:p w14:paraId="5168A450" w14:textId="77777777" w:rsidR="00871C63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 w14:paraId="36747E16" w14:textId="77777777" w:rsidR="00871C63" w:rsidRDefault="00000000">
      <w:pPr>
        <w:pStyle w:val="Heading4"/>
        <w:numPr>
          <w:ilvl w:val="1"/>
          <w:numId w:val="1"/>
        </w:numPr>
        <w:tabs>
          <w:tab w:val="left" w:pos="2260"/>
          <w:tab w:val="left" w:pos="2261"/>
        </w:tabs>
        <w:spacing w:before="10"/>
        <w:ind w:hanging="721"/>
        <w:rPr>
          <w:rFonts w:ascii="Arial"/>
        </w:rPr>
      </w:pPr>
      <w:r>
        <w:rPr>
          <w:rFonts w:ascii="Arial"/>
        </w:rPr>
        <w:t>Design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Requirement</w:t>
      </w:r>
    </w:p>
    <w:p w14:paraId="2E15D07C" w14:textId="77777777" w:rsidR="00871C63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DFDs</w:t>
      </w:r>
    </w:p>
    <w:p w14:paraId="15EBEB42" w14:textId="77777777" w:rsidR="00871C63" w:rsidRDefault="00871C63">
      <w:pPr>
        <w:pStyle w:val="BodyText"/>
        <w:spacing w:before="8"/>
        <w:rPr>
          <w:rFonts w:ascii="Arial"/>
          <w:b/>
          <w:sz w:val="25"/>
        </w:rPr>
      </w:pPr>
    </w:p>
    <w:p w14:paraId="16ACFE06" w14:textId="77777777" w:rsidR="00871C63" w:rsidRDefault="00000000">
      <w:pPr>
        <w:pStyle w:val="Heading3"/>
        <w:tabs>
          <w:tab w:val="left" w:pos="820"/>
          <w:tab w:val="left" w:pos="1540"/>
        </w:tabs>
        <w:ind w:left="100" w:firstLine="0"/>
      </w:pPr>
      <w:r>
        <w:rPr>
          <w:sz w:val="24"/>
        </w:rPr>
        <w:t>`</w:t>
      </w:r>
      <w:r>
        <w:rPr>
          <w:sz w:val="24"/>
        </w:rPr>
        <w:tab/>
      </w:r>
      <w:r>
        <w:t>4.</w:t>
      </w:r>
      <w:r>
        <w:tab/>
        <w:t>IMPLEMENTATION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CODING</w:t>
      </w:r>
    </w:p>
    <w:p w14:paraId="0599E4C1" w14:textId="77777777" w:rsidR="00871C63" w:rsidRDefault="00000000">
      <w:pPr>
        <w:pStyle w:val="Heading4"/>
        <w:numPr>
          <w:ilvl w:val="1"/>
          <w:numId w:val="2"/>
        </w:numPr>
        <w:tabs>
          <w:tab w:val="left" w:pos="2260"/>
          <w:tab w:val="left" w:pos="2261"/>
        </w:tabs>
        <w:spacing w:before="11"/>
        <w:ind w:hanging="721"/>
        <w:rPr>
          <w:rFonts w:ascii="Arial"/>
        </w:rPr>
      </w:pPr>
      <w:r>
        <w:rPr>
          <w:rFonts w:ascii="Arial"/>
        </w:rPr>
        <w:t>Operating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</w:t>
      </w:r>
    </w:p>
    <w:p w14:paraId="7BE978E8" w14:textId="77777777" w:rsidR="00871C63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Languages</w:t>
      </w:r>
    </w:p>
    <w:p w14:paraId="46D05058" w14:textId="77777777" w:rsidR="00871C63" w:rsidRDefault="00871C63">
      <w:pPr>
        <w:pStyle w:val="BodyText"/>
        <w:spacing w:before="8"/>
        <w:rPr>
          <w:rFonts w:ascii="Arial"/>
          <w:b/>
          <w:sz w:val="25"/>
        </w:rPr>
      </w:pPr>
    </w:p>
    <w:p w14:paraId="40A727BF" w14:textId="77777777" w:rsidR="00871C63" w:rsidRDefault="00000000">
      <w:pPr>
        <w:pStyle w:val="Heading3"/>
        <w:numPr>
          <w:ilvl w:val="0"/>
          <w:numId w:val="3"/>
        </w:numPr>
        <w:tabs>
          <w:tab w:val="left" w:pos="1597"/>
          <w:tab w:val="left" w:pos="1599"/>
        </w:tabs>
        <w:ind w:hanging="779"/>
      </w:pPr>
      <w:r>
        <w:t>TESTING</w:t>
      </w:r>
      <w:r>
        <w:rPr>
          <w:spacing w:val="7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</w:p>
    <w:p w14:paraId="67AC93D0" w14:textId="77777777" w:rsidR="00871C63" w:rsidRDefault="00000000">
      <w:pPr>
        <w:pStyle w:val="Heading4"/>
        <w:numPr>
          <w:ilvl w:val="1"/>
          <w:numId w:val="3"/>
        </w:numPr>
        <w:tabs>
          <w:tab w:val="left" w:pos="2260"/>
          <w:tab w:val="left" w:pos="2261"/>
        </w:tabs>
        <w:spacing w:before="11"/>
        <w:ind w:hanging="721"/>
        <w:rPr>
          <w:rFonts w:ascii="Arial"/>
        </w:rPr>
      </w:pPr>
      <w:r>
        <w:rPr>
          <w:rFonts w:ascii="Arial"/>
        </w:rPr>
        <w:t>Implementation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Testing</w:t>
      </w:r>
    </w:p>
    <w:p w14:paraId="62AF9310" w14:textId="77777777" w:rsidR="00871C63" w:rsidRDefault="00000000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Validation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04A9BA5D" w14:textId="77777777" w:rsidR="00871C63" w:rsidRDefault="00871C63">
      <w:pPr>
        <w:pStyle w:val="BodyText"/>
        <w:spacing w:before="6"/>
        <w:rPr>
          <w:rFonts w:ascii="Arial"/>
          <w:b/>
          <w:sz w:val="25"/>
        </w:rPr>
      </w:pPr>
    </w:p>
    <w:p w14:paraId="7E5F2453" w14:textId="77777777" w:rsidR="00871C63" w:rsidRDefault="00000000">
      <w:pPr>
        <w:pStyle w:val="Heading3"/>
        <w:numPr>
          <w:ilvl w:val="0"/>
          <w:numId w:val="4"/>
        </w:numPr>
        <w:tabs>
          <w:tab w:val="left" w:pos="1540"/>
          <w:tab w:val="left" w:pos="1541"/>
        </w:tabs>
        <w:ind w:hanging="721"/>
      </w:pPr>
      <w:r>
        <w:t>CONCLUSION</w:t>
      </w:r>
    </w:p>
    <w:p w14:paraId="23017A3E" w14:textId="77777777" w:rsidR="00871C63" w:rsidRDefault="00000000">
      <w:pPr>
        <w:pStyle w:val="Heading4"/>
        <w:numPr>
          <w:ilvl w:val="1"/>
          <w:numId w:val="4"/>
        </w:numPr>
        <w:tabs>
          <w:tab w:val="left" w:pos="2260"/>
          <w:tab w:val="left" w:pos="2261"/>
        </w:tabs>
        <w:spacing w:before="13"/>
        <w:ind w:hanging="721"/>
        <w:rPr>
          <w:rFonts w:ascii="Arial"/>
        </w:rPr>
      </w:pPr>
      <w:r>
        <w:rPr>
          <w:rFonts w:ascii="Arial"/>
        </w:rPr>
        <w:t>Conclusion</w:t>
      </w:r>
    </w:p>
    <w:p w14:paraId="0ABB5A31" w14:textId="77777777" w:rsidR="00871C63" w:rsidRDefault="00000000">
      <w:pPr>
        <w:pStyle w:val="ListParagraph"/>
        <w:numPr>
          <w:ilvl w:val="1"/>
          <w:numId w:val="4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Biblography</w:t>
      </w:r>
    </w:p>
    <w:p w14:paraId="507FD015" w14:textId="77777777" w:rsidR="00871C63" w:rsidRDefault="00871C63">
      <w:pPr>
        <w:rPr>
          <w:rFonts w:ascii="Arial"/>
          <w:sz w:val="24"/>
        </w:rPr>
        <w:sectPr w:rsidR="00871C63">
          <w:headerReference w:type="default" r:id="rId11"/>
          <w:footerReference w:type="default" r:id="rId12"/>
          <w:pgSz w:w="12240" w:h="15840"/>
          <w:pgMar w:top="700" w:right="740" w:bottom="1540" w:left="860" w:header="0" w:footer="1341" w:gutter="0"/>
          <w:cols w:space="720"/>
        </w:sectPr>
      </w:pPr>
    </w:p>
    <w:p w14:paraId="525E9E01" w14:textId="77777777" w:rsidR="00871C63" w:rsidRDefault="00871C63">
      <w:pPr>
        <w:pStyle w:val="BodyText"/>
        <w:rPr>
          <w:rFonts w:ascii="Arial"/>
          <w:b/>
          <w:sz w:val="20"/>
        </w:rPr>
      </w:pPr>
    </w:p>
    <w:p w14:paraId="12E0672E" w14:textId="77777777" w:rsidR="00871C63" w:rsidRDefault="00871C63">
      <w:pPr>
        <w:pStyle w:val="BodyText"/>
        <w:rPr>
          <w:rFonts w:ascii="Arial"/>
          <w:b/>
          <w:sz w:val="20"/>
        </w:rPr>
      </w:pPr>
    </w:p>
    <w:p w14:paraId="45E308E2" w14:textId="77777777" w:rsidR="00871C63" w:rsidRDefault="00871C63">
      <w:pPr>
        <w:pStyle w:val="BodyText"/>
        <w:rPr>
          <w:rFonts w:ascii="Arial"/>
          <w:b/>
          <w:sz w:val="20"/>
        </w:rPr>
      </w:pPr>
    </w:p>
    <w:p w14:paraId="31D89048" w14:textId="77777777" w:rsidR="00871C63" w:rsidRDefault="00871C63">
      <w:pPr>
        <w:pStyle w:val="BodyText"/>
        <w:spacing w:before="5"/>
        <w:rPr>
          <w:rFonts w:ascii="Arial"/>
          <w:b/>
          <w:sz w:val="19"/>
        </w:rPr>
      </w:pPr>
    </w:p>
    <w:p w14:paraId="5C23ED40" w14:textId="77777777" w:rsidR="00871C63" w:rsidRDefault="00000000">
      <w:pPr>
        <w:pStyle w:val="Heading1"/>
        <w:spacing w:before="84" w:line="475" w:lineRule="auto"/>
        <w:ind w:left="3820" w:right="3937" w:hanging="1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14:paraId="69519AF2" w14:textId="77777777" w:rsidR="00871C63" w:rsidRDefault="00000000">
      <w:pPr>
        <w:pStyle w:val="BodyText"/>
        <w:spacing w:line="360" w:lineRule="auto"/>
        <w:ind w:left="100" w:right="2631"/>
        <w:rPr>
          <w:rFonts w:ascii="Times New Roman"/>
        </w:rPr>
      </w:pPr>
      <w:r>
        <w:rPr>
          <w:rFonts w:ascii="Times New Roman"/>
        </w:rPr>
        <w:t>In the domain of weather forecast websites, several previous works related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systems have been developed to provide accurate and timely weather information.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employ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advanced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methodologies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enhance the accuracy and usability of weather forecasts. Here are some notable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aspects of previous work and related systems in the context of weather forecast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websites. For example, it might be observed that if the sunset was particularly red,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brought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fair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weather.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However,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predictions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reliable.</w:t>
      </w:r>
    </w:p>
    <w:p w14:paraId="7AB228ED" w14:textId="77777777" w:rsidR="00871C63" w:rsidRDefault="00871C63">
      <w:pPr>
        <w:pStyle w:val="BodyText"/>
        <w:spacing w:before="10"/>
        <w:rPr>
          <w:rFonts w:ascii="Times New Roman"/>
          <w:sz w:val="33"/>
        </w:rPr>
      </w:pPr>
    </w:p>
    <w:p w14:paraId="1FD90555" w14:textId="77777777" w:rsidR="00871C63" w:rsidRDefault="00000000">
      <w:pPr>
        <w:pStyle w:val="Heading1"/>
        <w:numPr>
          <w:ilvl w:val="1"/>
          <w:numId w:val="5"/>
        </w:numPr>
        <w:tabs>
          <w:tab w:val="left" w:pos="761"/>
        </w:tabs>
        <w:spacing w:before="1"/>
      </w:pP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SYSTEM:-</w:t>
      </w:r>
    </w:p>
    <w:p w14:paraId="63AE63D2" w14:textId="77777777" w:rsidR="00871C63" w:rsidRDefault="00871C63">
      <w:pPr>
        <w:pStyle w:val="BodyText"/>
        <w:spacing w:before="2"/>
        <w:rPr>
          <w:rFonts w:ascii="Times New Roman"/>
          <w:b/>
          <w:sz w:val="34"/>
        </w:rPr>
      </w:pPr>
    </w:p>
    <w:p w14:paraId="3438563E" w14:textId="77777777" w:rsidR="00871C63" w:rsidRDefault="00000000">
      <w:pPr>
        <w:ind w:left="220"/>
        <w:rPr>
          <w:rFonts w:ascii="Times New Roman"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project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will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serve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following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objectives:-</w:t>
      </w:r>
    </w:p>
    <w:p w14:paraId="70515207" w14:textId="77777777" w:rsidR="00871C63" w:rsidRDefault="00871C63">
      <w:pPr>
        <w:pStyle w:val="BodyText"/>
        <w:spacing w:before="10"/>
        <w:rPr>
          <w:rFonts w:ascii="Times New Roman"/>
          <w:sz w:val="34"/>
        </w:rPr>
      </w:pPr>
    </w:p>
    <w:p w14:paraId="7AC4B7A6" w14:textId="77777777" w:rsidR="00871C63" w:rsidRDefault="00000000">
      <w:pPr>
        <w:pStyle w:val="ListParagraph"/>
        <w:numPr>
          <w:ilvl w:val="2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friendly</w:t>
      </w:r>
      <w:r>
        <w:rPr>
          <w:spacing w:val="-1"/>
          <w:sz w:val="24"/>
        </w:rPr>
        <w:t xml:space="preserve"> </w:t>
      </w:r>
      <w:r>
        <w:rPr>
          <w:sz w:val="24"/>
        </w:rPr>
        <w:t>interface and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14:paraId="67C644BA" w14:textId="77777777" w:rsidR="00871C63" w:rsidRDefault="00871C63">
      <w:pPr>
        <w:pStyle w:val="BodyText"/>
        <w:spacing w:before="2"/>
        <w:rPr>
          <w:rFonts w:ascii="Times New Roman"/>
          <w:sz w:val="32"/>
        </w:rPr>
      </w:pPr>
    </w:p>
    <w:p w14:paraId="3C47834A" w14:textId="77777777" w:rsidR="00871C63" w:rsidRDefault="00000000">
      <w:pPr>
        <w:pStyle w:val="ListParagraph"/>
        <w:numPr>
          <w:ilvl w:val="2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</w:p>
    <w:p w14:paraId="1E84810E" w14:textId="77777777" w:rsidR="00871C63" w:rsidRDefault="00871C63">
      <w:pPr>
        <w:pStyle w:val="BodyText"/>
        <w:spacing w:before="1"/>
        <w:rPr>
          <w:rFonts w:ascii="Times New Roman"/>
          <w:sz w:val="32"/>
        </w:rPr>
      </w:pPr>
    </w:p>
    <w:p w14:paraId="5C57C163" w14:textId="77777777" w:rsidR="00871C63" w:rsidRDefault="00000000">
      <w:pPr>
        <w:pStyle w:val="ListParagraph"/>
        <w:numPr>
          <w:ilvl w:val="2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humidity,</w:t>
      </w:r>
      <w:r>
        <w:rPr>
          <w:spacing w:val="-3"/>
          <w:sz w:val="24"/>
        </w:rPr>
        <w:t xml:space="preserve"> </w:t>
      </w:r>
      <w:r>
        <w:rPr>
          <w:sz w:val="24"/>
        </w:rPr>
        <w:t>wind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</w:p>
    <w:p w14:paraId="2DA2E1DC" w14:textId="77777777" w:rsidR="00871C63" w:rsidRDefault="00871C63">
      <w:pPr>
        <w:pStyle w:val="BodyText"/>
        <w:spacing w:before="2"/>
        <w:rPr>
          <w:rFonts w:ascii="Times New Roman"/>
          <w:sz w:val="30"/>
        </w:rPr>
      </w:pPr>
    </w:p>
    <w:p w14:paraId="5CBF882A" w14:textId="77777777" w:rsidR="00871C63" w:rsidRDefault="00000000">
      <w:pPr>
        <w:pStyle w:val="Heading1"/>
        <w:numPr>
          <w:ilvl w:val="1"/>
          <w:numId w:val="5"/>
        </w:numPr>
        <w:tabs>
          <w:tab w:val="left" w:pos="761"/>
        </w:tabs>
      </w:pPr>
      <w:r>
        <w:rPr>
          <w:spacing w:val="-1"/>
        </w:rPr>
        <w:t>JUSTIFICATION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 xml:space="preserve">THE </w:t>
      </w:r>
      <w:r>
        <w:t>SYSTEM:-</w:t>
      </w:r>
    </w:p>
    <w:p w14:paraId="3AD7ABE5" w14:textId="77777777" w:rsidR="00871C63" w:rsidRDefault="00871C63">
      <w:pPr>
        <w:pStyle w:val="BodyText"/>
        <w:spacing w:before="2"/>
        <w:rPr>
          <w:rFonts w:ascii="Times New Roman"/>
          <w:b/>
          <w:sz w:val="55"/>
        </w:rPr>
      </w:pPr>
    </w:p>
    <w:p w14:paraId="7EEA3499" w14:textId="77777777" w:rsidR="00871C63" w:rsidRDefault="00000000">
      <w:pPr>
        <w:pStyle w:val="BodyText"/>
        <w:spacing w:line="290" w:lineRule="auto"/>
        <w:ind w:left="220" w:right="522"/>
        <w:rPr>
          <w:rFonts w:ascii="Times New Roman"/>
        </w:rPr>
      </w:pPr>
      <w:r>
        <w:rPr>
          <w:rFonts w:ascii="Times New Roman"/>
        </w:rPr>
        <w:t>A weather forecasting website is essential for informed decision-making in public safety, agriculture,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transportation, and various industries. It provides critical data for planning and safety measures in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face of natural disasters, optimizing agricultural practices, ensuring safe travel routes, and aiding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energy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grid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management.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plays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 key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 event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planning,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tourism,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community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awareness. Beyond practical applications, it serves as a vital resource for meteorologists, researchers,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 educational purposes, contributing to overall preparedness and resilience in the face of changing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patterns.</w:t>
      </w:r>
    </w:p>
    <w:p w14:paraId="79F0CB90" w14:textId="77777777" w:rsidR="00871C63" w:rsidRDefault="00871C63">
      <w:pPr>
        <w:spacing w:line="290" w:lineRule="auto"/>
        <w:rPr>
          <w:rFonts w:ascii="Times New Roman"/>
        </w:rPr>
        <w:sectPr w:rsidR="00871C63">
          <w:headerReference w:type="default" r:id="rId13"/>
          <w:footerReference w:type="default" r:id="rId14"/>
          <w:pgSz w:w="12240" w:h="15840"/>
          <w:pgMar w:top="700" w:right="740" w:bottom="1140" w:left="860" w:header="0" w:footer="960" w:gutter="0"/>
          <w:cols w:space="720"/>
        </w:sectPr>
      </w:pPr>
    </w:p>
    <w:p w14:paraId="25BE486D" w14:textId="77777777" w:rsidR="00871C63" w:rsidRDefault="00871C63">
      <w:pPr>
        <w:pStyle w:val="BodyText"/>
        <w:rPr>
          <w:rFonts w:ascii="Times New Roman"/>
          <w:sz w:val="20"/>
        </w:rPr>
      </w:pPr>
    </w:p>
    <w:p w14:paraId="0FED53D8" w14:textId="77777777" w:rsidR="00871C63" w:rsidRDefault="00871C63">
      <w:pPr>
        <w:pStyle w:val="BodyText"/>
        <w:rPr>
          <w:rFonts w:ascii="Times New Roman"/>
          <w:sz w:val="20"/>
        </w:rPr>
      </w:pPr>
    </w:p>
    <w:p w14:paraId="1EB63B92" w14:textId="77777777" w:rsidR="00871C63" w:rsidRDefault="00871C63">
      <w:pPr>
        <w:pStyle w:val="BodyText"/>
        <w:spacing w:before="1"/>
        <w:rPr>
          <w:rFonts w:ascii="Times New Roman"/>
          <w:sz w:val="17"/>
        </w:rPr>
      </w:pPr>
    </w:p>
    <w:p w14:paraId="5018090F" w14:textId="77777777" w:rsidR="00871C63" w:rsidRDefault="00000000">
      <w:pPr>
        <w:pStyle w:val="Heading1"/>
        <w:numPr>
          <w:ilvl w:val="1"/>
          <w:numId w:val="5"/>
        </w:numPr>
        <w:tabs>
          <w:tab w:val="left" w:pos="742"/>
        </w:tabs>
        <w:spacing w:before="85"/>
        <w:ind w:left="741" w:hanging="522"/>
      </w:pPr>
      <w:r>
        <w:t>Advantages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system:-</w:t>
      </w:r>
    </w:p>
    <w:p w14:paraId="4520670E" w14:textId="77777777" w:rsidR="00871C63" w:rsidRDefault="00871C63">
      <w:pPr>
        <w:pStyle w:val="BodyText"/>
        <w:spacing w:before="2"/>
        <w:rPr>
          <w:rFonts w:ascii="Times New Roman"/>
          <w:b/>
          <w:sz w:val="43"/>
        </w:rPr>
      </w:pPr>
    </w:p>
    <w:p w14:paraId="071E5F6D" w14:textId="77777777" w:rsidR="00871C63" w:rsidRDefault="00000000">
      <w:pPr>
        <w:pStyle w:val="ListParagraph"/>
        <w:numPr>
          <w:ilvl w:val="0"/>
          <w:numId w:val="6"/>
        </w:numPr>
        <w:tabs>
          <w:tab w:val="left" w:pos="326"/>
        </w:tabs>
      </w:pPr>
      <w:r>
        <w:t>Life-Saving</w:t>
      </w:r>
      <w:r>
        <w:rPr>
          <w:spacing w:val="-3"/>
        </w:rPr>
        <w:t xml:space="preserve"> </w:t>
      </w:r>
      <w:r>
        <w:t>Alerts:-</w:t>
      </w:r>
    </w:p>
    <w:p w14:paraId="333F9C2F" w14:textId="77777777" w:rsidR="00871C63" w:rsidRDefault="00871C63">
      <w:pPr>
        <w:pStyle w:val="BodyText"/>
        <w:spacing w:before="1"/>
        <w:rPr>
          <w:rFonts w:ascii="Times New Roman"/>
          <w:sz w:val="22"/>
        </w:rPr>
      </w:pPr>
    </w:p>
    <w:p w14:paraId="2A578AC5" w14:textId="77777777" w:rsidR="00871C63" w:rsidRDefault="00000000">
      <w:pPr>
        <w:ind w:left="265"/>
        <w:rPr>
          <w:rFonts w:ascii="Times New Roman"/>
        </w:rPr>
      </w:pP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issues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crucial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early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warnings,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saving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lives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during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natural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disasters.</w:t>
      </w:r>
    </w:p>
    <w:p w14:paraId="7B737D48" w14:textId="77777777" w:rsidR="00871C63" w:rsidRDefault="00871C63">
      <w:pPr>
        <w:pStyle w:val="BodyText"/>
        <w:spacing w:before="10"/>
        <w:rPr>
          <w:rFonts w:ascii="Times New Roman"/>
          <w:sz w:val="21"/>
        </w:rPr>
      </w:pPr>
    </w:p>
    <w:p w14:paraId="189A2B92" w14:textId="77777777" w:rsidR="00871C63" w:rsidRDefault="00000000">
      <w:pPr>
        <w:pStyle w:val="ListParagraph"/>
        <w:numPr>
          <w:ilvl w:val="0"/>
          <w:numId w:val="6"/>
        </w:numPr>
        <w:tabs>
          <w:tab w:val="left" w:pos="321"/>
        </w:tabs>
        <w:ind w:left="320" w:hanging="221"/>
      </w:pPr>
      <w:r>
        <w:t>Global Food</w:t>
      </w:r>
      <w:r>
        <w:rPr>
          <w:spacing w:val="-4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Champion:-</w:t>
      </w:r>
    </w:p>
    <w:p w14:paraId="6D862F9E" w14:textId="77777777" w:rsidR="00871C63" w:rsidRDefault="00871C63">
      <w:pPr>
        <w:pStyle w:val="BodyText"/>
        <w:rPr>
          <w:rFonts w:ascii="Times New Roman"/>
          <w:sz w:val="22"/>
        </w:rPr>
      </w:pPr>
    </w:p>
    <w:p w14:paraId="4FDDA759" w14:textId="77777777" w:rsidR="00871C63" w:rsidRDefault="00000000">
      <w:pPr>
        <w:ind w:left="100" w:right="398" w:firstLine="165"/>
        <w:jc w:val="both"/>
        <w:rPr>
          <w:rFonts w:ascii="Times New Roman"/>
        </w:rPr>
      </w:pPr>
      <w:r>
        <w:rPr>
          <w:rFonts w:ascii="Times New Roman"/>
        </w:rPr>
        <w:t>- Optimizing agriculture, it ensures global food security by empowering farmers to strategically plan and adapt to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challenges,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fostering a resilient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food supply.</w:t>
      </w:r>
    </w:p>
    <w:p w14:paraId="0569F15B" w14:textId="77777777" w:rsidR="00871C63" w:rsidRDefault="00871C63">
      <w:pPr>
        <w:pStyle w:val="BodyText"/>
        <w:rPr>
          <w:rFonts w:ascii="Times New Roman"/>
          <w:sz w:val="22"/>
        </w:rPr>
      </w:pPr>
    </w:p>
    <w:p w14:paraId="4C5CD260" w14:textId="77777777" w:rsidR="00871C63" w:rsidRDefault="00000000">
      <w:pPr>
        <w:pStyle w:val="ListParagraph"/>
        <w:numPr>
          <w:ilvl w:val="0"/>
          <w:numId w:val="6"/>
        </w:numPr>
        <w:tabs>
          <w:tab w:val="left" w:pos="321"/>
        </w:tabs>
        <w:ind w:left="320" w:hanging="221"/>
      </w:pPr>
      <w:r>
        <w:t>Tourism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Hospitality</w:t>
      </w:r>
      <w:r>
        <w:rPr>
          <w:spacing w:val="-4"/>
        </w:rPr>
        <w:t xml:space="preserve"> </w:t>
      </w:r>
      <w:r>
        <w:t>Impact:-</w:t>
      </w:r>
    </w:p>
    <w:p w14:paraId="1FFF8E0F" w14:textId="77777777" w:rsidR="00871C63" w:rsidRDefault="00871C63">
      <w:pPr>
        <w:pStyle w:val="BodyText"/>
        <w:spacing w:before="1"/>
        <w:rPr>
          <w:rFonts w:ascii="Times New Roman"/>
          <w:sz w:val="22"/>
        </w:rPr>
      </w:pPr>
    </w:p>
    <w:p w14:paraId="29F99F7B" w14:textId="77777777" w:rsidR="00871C63" w:rsidRDefault="00000000">
      <w:pPr>
        <w:ind w:left="100" w:right="593"/>
        <w:rPr>
          <w:rFonts w:ascii="Times New Roman"/>
        </w:rPr>
      </w:pPr>
      <w:r>
        <w:rPr>
          <w:rFonts w:ascii="Times New Roman"/>
        </w:rPr>
        <w:t>Influences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tourism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industry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helping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tourists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plan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trips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expected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weather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assisting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hospitality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businesses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 managing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operations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effectively.</w:t>
      </w:r>
    </w:p>
    <w:p w14:paraId="6867F6D7" w14:textId="77777777" w:rsidR="00871C63" w:rsidRDefault="00871C63">
      <w:pPr>
        <w:pStyle w:val="BodyText"/>
        <w:rPr>
          <w:rFonts w:ascii="Times New Roman"/>
        </w:rPr>
      </w:pPr>
    </w:p>
    <w:p w14:paraId="7775890B" w14:textId="77777777" w:rsidR="00871C63" w:rsidRDefault="00871C63">
      <w:pPr>
        <w:pStyle w:val="BodyText"/>
        <w:rPr>
          <w:rFonts w:ascii="Times New Roman"/>
        </w:rPr>
      </w:pPr>
    </w:p>
    <w:p w14:paraId="73175D42" w14:textId="77777777" w:rsidR="00871C63" w:rsidRDefault="00871C63">
      <w:pPr>
        <w:pStyle w:val="BodyText"/>
        <w:rPr>
          <w:rFonts w:ascii="Times New Roman"/>
        </w:rPr>
      </w:pPr>
    </w:p>
    <w:p w14:paraId="6261AD54" w14:textId="77777777" w:rsidR="00871C63" w:rsidRDefault="00871C63">
      <w:pPr>
        <w:pStyle w:val="BodyText"/>
        <w:rPr>
          <w:rFonts w:ascii="Times New Roman"/>
        </w:rPr>
      </w:pPr>
    </w:p>
    <w:p w14:paraId="58434F33" w14:textId="77777777" w:rsidR="00871C63" w:rsidRDefault="00000000">
      <w:pPr>
        <w:pStyle w:val="Heading1"/>
        <w:numPr>
          <w:ilvl w:val="1"/>
          <w:numId w:val="5"/>
        </w:numPr>
        <w:tabs>
          <w:tab w:val="left" w:pos="761"/>
        </w:tabs>
        <w:spacing w:before="142"/>
        <w:rPr>
          <w:rFonts w:ascii="Arial"/>
        </w:rPr>
      </w:pPr>
      <w:r>
        <w:rPr>
          <w:rFonts w:ascii="Arial"/>
        </w:rPr>
        <w:t>Problem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Identification With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Previous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Systems:-</w:t>
      </w:r>
    </w:p>
    <w:p w14:paraId="29422FA5" w14:textId="77777777" w:rsidR="00871C63" w:rsidRDefault="00871C63">
      <w:pPr>
        <w:pStyle w:val="BodyText"/>
        <w:rPr>
          <w:rFonts w:ascii="Arial"/>
          <w:b/>
          <w:sz w:val="40"/>
        </w:rPr>
      </w:pPr>
    </w:p>
    <w:p w14:paraId="6B2A97CB" w14:textId="77777777" w:rsidR="00871C63" w:rsidRDefault="00871C63">
      <w:pPr>
        <w:pStyle w:val="BodyText"/>
        <w:spacing w:before="6"/>
        <w:rPr>
          <w:rFonts w:ascii="Arial"/>
          <w:b/>
          <w:sz w:val="33"/>
        </w:rPr>
      </w:pPr>
    </w:p>
    <w:p w14:paraId="5C0E3231" w14:textId="77777777" w:rsidR="00871C63" w:rsidRDefault="00000000">
      <w:pPr>
        <w:pStyle w:val="BodyText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>Before we begin a new system it is important to study the systems available , that will be improved 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replaced. We need to analyze how this system uses hardware, software, network and peopleresources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convert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resources, such as transaction data, into information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products.</w:t>
      </w:r>
    </w:p>
    <w:p w14:paraId="27A86DED" w14:textId="77777777" w:rsidR="00871C63" w:rsidRDefault="00000000">
      <w:pPr>
        <w:pStyle w:val="BodyText"/>
        <w:spacing w:before="202" w:line="384" w:lineRule="auto"/>
        <w:ind w:left="220" w:right="333"/>
        <w:jc w:val="both"/>
        <w:rPr>
          <w:rFonts w:ascii="Times New Roman"/>
        </w:rPr>
      </w:pPr>
      <w:r>
        <w:rPr>
          <w:rFonts w:ascii="Times New Roman"/>
        </w:rPr>
        <w:t>Following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problems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associated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previous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creation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proposed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project:-</w:t>
      </w:r>
    </w:p>
    <w:p w14:paraId="038DD4B3" w14:textId="77777777" w:rsidR="00871C63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197" w:line="343" w:lineRule="auto"/>
        <w:ind w:right="333"/>
        <w:jc w:val="both"/>
        <w:rPr>
          <w:sz w:val="24"/>
        </w:rPr>
      </w:pPr>
      <w:r>
        <w:rPr>
          <w:b/>
          <w:spacing w:val="-1"/>
          <w:sz w:val="24"/>
        </w:rPr>
        <w:t>Not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user-friendly: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existing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2"/>
          <w:sz w:val="24"/>
        </w:rPr>
        <w:t xml:space="preserve"> </w:t>
      </w:r>
      <w:r>
        <w:rPr>
          <w:sz w:val="24"/>
        </w:rPr>
        <w:t>because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humidity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wind etc. are</w:t>
      </w:r>
      <w:r>
        <w:rPr>
          <w:spacing w:val="-1"/>
          <w:sz w:val="24"/>
        </w:rPr>
        <w:t xml:space="preserve"> </w:t>
      </w:r>
      <w:r>
        <w:rPr>
          <w:sz w:val="24"/>
        </w:rPr>
        <w:t>not in one</w:t>
      </w:r>
      <w:r>
        <w:rPr>
          <w:spacing w:val="-1"/>
          <w:sz w:val="24"/>
        </w:rPr>
        <w:t xml:space="preserve"> </w:t>
      </w:r>
      <w:r>
        <w:rPr>
          <w:sz w:val="24"/>
        </w:rPr>
        <w:t>place.</w:t>
      </w:r>
    </w:p>
    <w:p w14:paraId="732581F5" w14:textId="77777777" w:rsidR="00871C63" w:rsidRDefault="00871C63">
      <w:pPr>
        <w:pStyle w:val="BodyText"/>
        <w:spacing w:before="1"/>
        <w:rPr>
          <w:rFonts w:ascii="Times New Roman"/>
          <w:sz w:val="21"/>
        </w:rPr>
      </w:pPr>
    </w:p>
    <w:p w14:paraId="00F79748" w14:textId="77777777" w:rsidR="00871C63" w:rsidRDefault="00000000">
      <w:pPr>
        <w:pStyle w:val="ListParagraph"/>
        <w:numPr>
          <w:ilvl w:val="0"/>
          <w:numId w:val="7"/>
        </w:numPr>
        <w:tabs>
          <w:tab w:val="left" w:pos="451"/>
        </w:tabs>
        <w:ind w:hanging="234"/>
        <w:rPr>
          <w:sz w:val="24"/>
        </w:rPr>
      </w:pP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good UI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good.</w:t>
      </w:r>
    </w:p>
    <w:p w14:paraId="357361A0" w14:textId="77777777" w:rsidR="00871C63" w:rsidRDefault="00871C63">
      <w:pPr>
        <w:pStyle w:val="BodyText"/>
        <w:rPr>
          <w:rFonts w:ascii="Times New Roman"/>
          <w:sz w:val="26"/>
        </w:rPr>
      </w:pPr>
    </w:p>
    <w:p w14:paraId="26750102" w14:textId="77777777" w:rsidR="00871C63" w:rsidRDefault="00871C63">
      <w:pPr>
        <w:pStyle w:val="BodyText"/>
        <w:rPr>
          <w:rFonts w:ascii="Times New Roman"/>
          <w:sz w:val="26"/>
        </w:rPr>
      </w:pPr>
    </w:p>
    <w:p w14:paraId="71B46C69" w14:textId="77777777" w:rsidR="00871C63" w:rsidRDefault="00871C63">
      <w:pPr>
        <w:pStyle w:val="BodyText"/>
        <w:rPr>
          <w:rFonts w:ascii="Times New Roman"/>
          <w:sz w:val="26"/>
        </w:rPr>
      </w:pPr>
    </w:p>
    <w:p w14:paraId="31AFEB4F" w14:textId="77777777" w:rsidR="00871C63" w:rsidRDefault="00871C63">
      <w:pPr>
        <w:pStyle w:val="BodyText"/>
        <w:rPr>
          <w:rFonts w:ascii="Times New Roman"/>
          <w:sz w:val="26"/>
        </w:rPr>
      </w:pPr>
    </w:p>
    <w:p w14:paraId="44E31695" w14:textId="77777777" w:rsidR="00871C63" w:rsidRDefault="00871C63">
      <w:pPr>
        <w:pStyle w:val="BodyText"/>
        <w:rPr>
          <w:rFonts w:ascii="Times New Roman"/>
          <w:sz w:val="26"/>
        </w:rPr>
      </w:pPr>
    </w:p>
    <w:p w14:paraId="56E626A6" w14:textId="77777777" w:rsidR="00871C63" w:rsidRDefault="00871C63">
      <w:pPr>
        <w:pStyle w:val="BodyText"/>
        <w:spacing w:before="11"/>
        <w:rPr>
          <w:rFonts w:ascii="Times New Roman"/>
          <w:sz w:val="21"/>
        </w:rPr>
      </w:pPr>
    </w:p>
    <w:p w14:paraId="566583F2" w14:textId="77777777" w:rsidR="00871C63" w:rsidRDefault="00000000">
      <w:pPr>
        <w:ind w:left="599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6</w:t>
      </w:r>
    </w:p>
    <w:p w14:paraId="0F83CC5C" w14:textId="77777777" w:rsidR="00871C63" w:rsidRDefault="00871C63">
      <w:pPr>
        <w:jc w:val="center"/>
        <w:rPr>
          <w:rFonts w:ascii="Calibri"/>
          <w:sz w:val="24"/>
        </w:rPr>
        <w:sectPr w:rsidR="00871C63">
          <w:headerReference w:type="default" r:id="rId15"/>
          <w:footerReference w:type="default" r:id="rId16"/>
          <w:pgSz w:w="12240" w:h="15840"/>
          <w:pgMar w:top="700" w:right="740" w:bottom="280" w:left="860" w:header="0" w:footer="0" w:gutter="0"/>
          <w:cols w:space="720"/>
        </w:sectPr>
      </w:pPr>
    </w:p>
    <w:p w14:paraId="4E43990C" w14:textId="77777777" w:rsidR="00871C63" w:rsidRDefault="00871C63">
      <w:pPr>
        <w:pStyle w:val="BodyText"/>
        <w:rPr>
          <w:rFonts w:ascii="Calibri"/>
          <w:b/>
          <w:sz w:val="20"/>
        </w:rPr>
      </w:pPr>
    </w:p>
    <w:p w14:paraId="125340F9" w14:textId="77777777" w:rsidR="00871C63" w:rsidRDefault="00871C63">
      <w:pPr>
        <w:pStyle w:val="BodyText"/>
        <w:spacing w:before="11"/>
        <w:rPr>
          <w:rFonts w:ascii="Calibri"/>
          <w:b/>
          <w:sz w:val="15"/>
        </w:rPr>
      </w:pPr>
    </w:p>
    <w:p w14:paraId="1EF03B3E" w14:textId="77777777" w:rsidR="00871C63" w:rsidRDefault="00000000">
      <w:pPr>
        <w:pStyle w:val="Heading1"/>
        <w:spacing w:before="84" w:line="475" w:lineRule="auto"/>
        <w:ind w:left="2954" w:right="3082" w:firstLine="1533"/>
      </w:pPr>
      <w:r>
        <w:t>Chapter 2</w:t>
      </w:r>
      <w:r>
        <w:rPr>
          <w:spacing w:val="1"/>
        </w:rPr>
        <w:t xml:space="preserve"> </w:t>
      </w:r>
      <w:r>
        <w:rPr>
          <w:spacing w:val="-4"/>
        </w:rPr>
        <w:t>REQUIREMENT</w:t>
      </w:r>
      <w:r>
        <w:rPr>
          <w:spacing w:val="-19"/>
        </w:rPr>
        <w:t xml:space="preserve"> </w:t>
      </w:r>
      <w:r>
        <w:rPr>
          <w:spacing w:val="-3"/>
        </w:rPr>
        <w:t>ANALYSIS</w:t>
      </w:r>
    </w:p>
    <w:p w14:paraId="011D8881" w14:textId="77777777" w:rsidR="00871C63" w:rsidRDefault="00000000">
      <w:pPr>
        <w:pStyle w:val="Heading2"/>
        <w:spacing w:line="350" w:lineRule="exact"/>
      </w:pPr>
      <w:r>
        <w:t>Functional</w:t>
      </w:r>
      <w:r>
        <w:rPr>
          <w:spacing w:val="-9"/>
        </w:rPr>
        <w:t xml:space="preserve"> </w:t>
      </w:r>
      <w:r>
        <w:t>Requirements:-</w:t>
      </w:r>
    </w:p>
    <w:p w14:paraId="650A5B35" w14:textId="77777777" w:rsidR="00871C63" w:rsidRDefault="00000000">
      <w:pPr>
        <w:pStyle w:val="BodyText"/>
        <w:spacing w:before="278" w:line="468" w:lineRule="auto"/>
        <w:ind w:left="220" w:right="2392"/>
        <w:rPr>
          <w:rFonts w:ascii="Times New Roman"/>
        </w:rPr>
      </w:pPr>
      <w:r>
        <w:rPr>
          <w:rFonts w:ascii="Times New Roman"/>
        </w:rPr>
        <w:t>Functional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describe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functionalities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system elements. It may involve functional user requirements or functional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requirements.</w:t>
      </w:r>
    </w:p>
    <w:p w14:paraId="5959EFBF" w14:textId="77777777" w:rsidR="00871C63" w:rsidRDefault="00000000">
      <w:pPr>
        <w:pStyle w:val="BodyText"/>
        <w:spacing w:line="275" w:lineRule="exact"/>
        <w:ind w:left="22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example:</w:t>
      </w:r>
    </w:p>
    <w:p w14:paraId="6A4F627A" w14:textId="77777777" w:rsidR="00871C63" w:rsidRDefault="00871C63">
      <w:pPr>
        <w:pStyle w:val="BodyText"/>
        <w:spacing w:before="5"/>
        <w:rPr>
          <w:rFonts w:ascii="Times New Roman"/>
          <w:sz w:val="23"/>
        </w:rPr>
      </w:pPr>
    </w:p>
    <w:p w14:paraId="0281D856" w14:textId="77777777" w:rsidR="00871C63" w:rsidRDefault="00000000">
      <w:pPr>
        <w:pStyle w:val="BodyText"/>
        <w:ind w:left="410" w:firstLine="55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52953D9" wp14:editId="7D82AA28">
            <wp:simplePos x="0" y="0"/>
            <wp:positionH relativeFrom="page">
              <wp:posOffset>692150</wp:posOffset>
            </wp:positionH>
            <wp:positionV relativeFrom="paragraph">
              <wp:posOffset>52705</wp:posOffset>
            </wp:positionV>
            <wp:extent cx="95250" cy="882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operator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shall be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 input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region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system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desired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parameters.</w:t>
      </w:r>
    </w:p>
    <w:p w14:paraId="4A5511F1" w14:textId="77777777" w:rsidR="00871C63" w:rsidRDefault="00871C63">
      <w:pPr>
        <w:pStyle w:val="BodyText"/>
        <w:spacing w:before="4"/>
        <w:rPr>
          <w:rFonts w:ascii="Times New Roman"/>
          <w:sz w:val="23"/>
        </w:rPr>
      </w:pPr>
    </w:p>
    <w:p w14:paraId="3C9E14F5" w14:textId="77777777" w:rsidR="00871C63" w:rsidRDefault="00000000">
      <w:pPr>
        <w:pStyle w:val="BodyText"/>
        <w:spacing w:line="290" w:lineRule="auto"/>
        <w:ind w:left="410" w:right="49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8C6CA2D" wp14:editId="1D46EDC0">
            <wp:simplePos x="0" y="0"/>
            <wp:positionH relativeFrom="page">
              <wp:posOffset>692150</wp:posOffset>
            </wp:positionH>
            <wp:positionV relativeFrom="paragraph">
              <wp:posOffset>51435</wp:posOffset>
            </wp:positionV>
            <wp:extent cx="95250" cy="882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provide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parameters: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temperature,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pressure,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speed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,date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humidity.</w:t>
      </w:r>
    </w:p>
    <w:p w14:paraId="1796D3A6" w14:textId="77777777" w:rsidR="00871C63" w:rsidRDefault="00871C63">
      <w:pPr>
        <w:pStyle w:val="BodyText"/>
        <w:rPr>
          <w:rFonts w:ascii="Times New Roman"/>
          <w:sz w:val="26"/>
        </w:rPr>
      </w:pPr>
    </w:p>
    <w:p w14:paraId="10423637" w14:textId="77777777" w:rsidR="00871C63" w:rsidRDefault="00000000">
      <w:pPr>
        <w:pStyle w:val="Heading2"/>
        <w:numPr>
          <w:ilvl w:val="1"/>
          <w:numId w:val="7"/>
        </w:numPr>
        <w:tabs>
          <w:tab w:val="left" w:pos="684"/>
        </w:tabs>
        <w:spacing w:before="166"/>
      </w:pPr>
      <w:r>
        <w:t>ANALYSIS</w:t>
      </w:r>
      <w:r>
        <w:rPr>
          <w:spacing w:val="-15"/>
        </w:rPr>
        <w:t xml:space="preserve"> </w:t>
      </w:r>
      <w:r>
        <w:t>STUDY:-</w:t>
      </w:r>
    </w:p>
    <w:p w14:paraId="57268437" w14:textId="77777777" w:rsidR="00871C63" w:rsidRDefault="00871C63">
      <w:pPr>
        <w:pStyle w:val="BodyText"/>
        <w:spacing w:before="9"/>
        <w:rPr>
          <w:rFonts w:ascii="Times New Roman"/>
          <w:b/>
          <w:sz w:val="34"/>
        </w:rPr>
      </w:pPr>
    </w:p>
    <w:p w14:paraId="7BAB2092" w14:textId="77777777" w:rsidR="00871C63" w:rsidRDefault="00000000">
      <w:pPr>
        <w:pStyle w:val="Heading4"/>
        <w:numPr>
          <w:ilvl w:val="0"/>
          <w:numId w:val="8"/>
        </w:numPr>
        <w:tabs>
          <w:tab w:val="left" w:pos="581"/>
        </w:tabs>
      </w:pPr>
      <w:r>
        <w:t>Lower</w:t>
      </w:r>
      <w:r>
        <w:rPr>
          <w:spacing w:val="-10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Charges:-</w:t>
      </w:r>
    </w:p>
    <w:p w14:paraId="6F0D8523" w14:textId="77777777" w:rsidR="00871C63" w:rsidRDefault="00871C63">
      <w:pPr>
        <w:pStyle w:val="BodyText"/>
        <w:spacing w:before="5"/>
        <w:rPr>
          <w:rFonts w:ascii="Times New Roman"/>
          <w:b/>
          <w:sz w:val="23"/>
        </w:rPr>
      </w:pPr>
    </w:p>
    <w:p w14:paraId="74B9728B" w14:textId="77777777" w:rsidR="00871C63" w:rsidRDefault="00000000">
      <w:pPr>
        <w:pStyle w:val="BodyText"/>
        <w:spacing w:line="384" w:lineRule="auto"/>
        <w:ind w:left="220" w:right="333"/>
        <w:jc w:val="both"/>
        <w:rPr>
          <w:rFonts w:ascii="Times New Roman"/>
        </w:rPr>
      </w:pPr>
      <w:r>
        <w:rPr>
          <w:rFonts w:ascii="Times New Roman"/>
        </w:rPr>
        <w:t>We neither require any high-configuration systems for the smooth running of the server program nor do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 require any high-configuration systems for the smooth running of a client program. This website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ease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support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 ordinary system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having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 internet connection.</w:t>
      </w:r>
    </w:p>
    <w:p w14:paraId="096C2ED1" w14:textId="77777777" w:rsidR="00871C63" w:rsidRDefault="00871C63">
      <w:pPr>
        <w:pStyle w:val="BodyText"/>
        <w:spacing w:before="4"/>
        <w:rPr>
          <w:rFonts w:ascii="Times New Roman"/>
          <w:sz w:val="23"/>
        </w:rPr>
      </w:pPr>
    </w:p>
    <w:p w14:paraId="164CC632" w14:textId="77777777" w:rsidR="00871C63" w:rsidRDefault="00000000">
      <w:pPr>
        <w:pStyle w:val="Heading4"/>
        <w:numPr>
          <w:ilvl w:val="0"/>
          <w:numId w:val="8"/>
        </w:numPr>
        <w:tabs>
          <w:tab w:val="left" w:pos="447"/>
        </w:tabs>
        <w:ind w:left="446" w:hanging="230"/>
      </w:pPr>
      <w:r>
        <w:t>Availability:-</w:t>
      </w:r>
    </w:p>
    <w:p w14:paraId="1A5C1D78" w14:textId="77777777" w:rsidR="00871C63" w:rsidRDefault="00871C63">
      <w:pPr>
        <w:pStyle w:val="BodyText"/>
        <w:spacing w:before="2"/>
        <w:rPr>
          <w:rFonts w:ascii="Times New Roman"/>
          <w:b/>
          <w:sz w:val="23"/>
        </w:rPr>
      </w:pPr>
    </w:p>
    <w:p w14:paraId="5AE34C00" w14:textId="77777777" w:rsidR="00871C63" w:rsidRDefault="00000000">
      <w:pPr>
        <w:pStyle w:val="BodyText"/>
        <w:spacing w:line="468" w:lineRule="auto"/>
        <w:ind w:left="220" w:right="1859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availability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 the Internet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people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able to browse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it.</w:t>
      </w:r>
    </w:p>
    <w:p w14:paraId="5CE779CF" w14:textId="77777777" w:rsidR="00871C63" w:rsidRDefault="00871C63">
      <w:pPr>
        <w:spacing w:line="468" w:lineRule="auto"/>
        <w:rPr>
          <w:rFonts w:ascii="Times New Roman"/>
        </w:rPr>
        <w:sectPr w:rsidR="00871C63">
          <w:headerReference w:type="default" r:id="rId18"/>
          <w:footerReference w:type="default" r:id="rId19"/>
          <w:pgSz w:w="12240" w:h="15840"/>
          <w:pgMar w:top="700" w:right="740" w:bottom="1800" w:left="860" w:header="0" w:footer="1608" w:gutter="0"/>
          <w:cols w:space="720"/>
        </w:sectPr>
      </w:pPr>
    </w:p>
    <w:p w14:paraId="3738E3ED" w14:textId="77777777" w:rsidR="00871C63" w:rsidRDefault="00871C63">
      <w:pPr>
        <w:pStyle w:val="BodyText"/>
        <w:spacing w:before="8"/>
        <w:rPr>
          <w:rFonts w:ascii="Times New Roman"/>
          <w:sz w:val="28"/>
        </w:rPr>
      </w:pPr>
    </w:p>
    <w:p w14:paraId="1C8CB9E4" w14:textId="77777777" w:rsidR="00871C63" w:rsidRDefault="00000000">
      <w:pPr>
        <w:pStyle w:val="Heading2"/>
        <w:numPr>
          <w:ilvl w:val="1"/>
          <w:numId w:val="7"/>
        </w:numPr>
        <w:tabs>
          <w:tab w:val="left" w:pos="701"/>
        </w:tabs>
        <w:spacing w:before="86"/>
        <w:ind w:left="700" w:hanging="481"/>
      </w:pPr>
      <w:r>
        <w:t>Feasibility</w:t>
      </w:r>
      <w:r>
        <w:rPr>
          <w:spacing w:val="-2"/>
        </w:rPr>
        <w:t xml:space="preserve"> </w:t>
      </w:r>
      <w:r>
        <w:t>Study:-</w:t>
      </w:r>
    </w:p>
    <w:p w14:paraId="5DC41B8B" w14:textId="77777777" w:rsidR="00871C63" w:rsidRDefault="00871C63">
      <w:pPr>
        <w:pStyle w:val="BodyText"/>
        <w:spacing w:before="9"/>
        <w:rPr>
          <w:rFonts w:ascii="Times New Roman"/>
          <w:b/>
          <w:sz w:val="34"/>
        </w:rPr>
      </w:pPr>
    </w:p>
    <w:p w14:paraId="47619AC8" w14:textId="77777777" w:rsidR="00871C63" w:rsidRDefault="00000000">
      <w:pPr>
        <w:pStyle w:val="BodyText"/>
        <w:spacing w:line="384" w:lineRule="auto"/>
        <w:ind w:left="220" w:right="333" w:firstLine="84"/>
        <w:jc w:val="both"/>
        <w:rPr>
          <w:rFonts w:ascii="Times New Roman"/>
        </w:rPr>
      </w:pPr>
      <w:r>
        <w:rPr>
          <w:rFonts w:ascii="Times New Roman"/>
        </w:rPr>
        <w:t>All projects are feasible if they have unlimited resources and infinite time. But the development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software is plagued by the scarcity of resources and difficult delivery rates. It is necessary and prudent 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evaluate the feasibility of a project at the earliest possible time. The three considerations are involved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feasibility analysis.</w:t>
      </w:r>
    </w:p>
    <w:p w14:paraId="067BCB18" w14:textId="77777777" w:rsidR="00871C63" w:rsidRDefault="00000000">
      <w:pPr>
        <w:pStyle w:val="Heading2"/>
        <w:numPr>
          <w:ilvl w:val="1"/>
          <w:numId w:val="7"/>
        </w:numPr>
        <w:tabs>
          <w:tab w:val="left" w:pos="694"/>
        </w:tabs>
        <w:spacing w:before="166"/>
        <w:ind w:left="693" w:hanging="474"/>
      </w:pPr>
      <w:r>
        <w:t>Technical</w:t>
      </w:r>
      <w:r>
        <w:rPr>
          <w:spacing w:val="-17"/>
        </w:rPr>
        <w:t xml:space="preserve"> </w:t>
      </w:r>
      <w:r>
        <w:t>Feasibility:-</w:t>
      </w:r>
    </w:p>
    <w:p w14:paraId="562B026D" w14:textId="77777777" w:rsidR="00871C63" w:rsidRDefault="00871C63">
      <w:pPr>
        <w:pStyle w:val="BodyText"/>
        <w:rPr>
          <w:rFonts w:ascii="Times New Roman"/>
          <w:b/>
          <w:sz w:val="32"/>
        </w:rPr>
      </w:pPr>
    </w:p>
    <w:p w14:paraId="4B08FDF7" w14:textId="77777777" w:rsidR="00871C63" w:rsidRDefault="00000000">
      <w:pPr>
        <w:spacing w:line="336" w:lineRule="auto"/>
        <w:ind w:left="220" w:right="3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Technical feasibility centres on the existing mobile system (hardware, software…etc) and to what extent it can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support the proposed addition if the budget is a serious constraint, then the project is judged not feasible.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technical feasibilities are an important role in our project because here we’re using HTML,CSS and JavaScript . It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  <w:spacing w:val="-1"/>
        </w:rPr>
        <w:t>requires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Visual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Studio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Code(software)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develop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this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application.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easily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available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easy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to use.</w:t>
      </w:r>
    </w:p>
    <w:p w14:paraId="3303DBED" w14:textId="77777777" w:rsidR="00871C63" w:rsidRDefault="00871C63">
      <w:pPr>
        <w:pStyle w:val="BodyText"/>
        <w:spacing w:before="9"/>
        <w:rPr>
          <w:rFonts w:ascii="Times New Roman"/>
          <w:sz w:val="18"/>
        </w:rPr>
      </w:pPr>
    </w:p>
    <w:p w14:paraId="3618DBDB" w14:textId="77777777" w:rsidR="00871C63" w:rsidRDefault="00000000">
      <w:pPr>
        <w:pStyle w:val="Heading2"/>
        <w:numPr>
          <w:ilvl w:val="1"/>
          <w:numId w:val="7"/>
        </w:numPr>
        <w:tabs>
          <w:tab w:val="left" w:pos="761"/>
        </w:tabs>
        <w:spacing w:before="1"/>
        <w:ind w:left="760" w:hanging="541"/>
      </w:pPr>
      <w:r>
        <w:t>Economical</w:t>
      </w:r>
      <w:r>
        <w:rPr>
          <w:spacing w:val="-8"/>
        </w:rPr>
        <w:t xml:space="preserve"> </w:t>
      </w:r>
      <w:r>
        <w:t>Feasibility:-</w:t>
      </w:r>
    </w:p>
    <w:p w14:paraId="72B72258" w14:textId="77777777" w:rsidR="00871C63" w:rsidRDefault="00871C63">
      <w:pPr>
        <w:pStyle w:val="BodyText"/>
        <w:spacing w:before="6"/>
        <w:rPr>
          <w:rFonts w:ascii="Times New Roman"/>
          <w:b/>
          <w:sz w:val="37"/>
        </w:rPr>
      </w:pPr>
    </w:p>
    <w:p w14:paraId="76AD763D" w14:textId="77777777" w:rsidR="00871C63" w:rsidRDefault="00000000">
      <w:pPr>
        <w:pStyle w:val="BodyText"/>
        <w:spacing w:line="384" w:lineRule="auto"/>
        <w:ind w:left="220" w:right="3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procedure is to determine the benefits and savings that are expected from a candidate system 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compare them with cost. If the benefits outweigh the cost then the decision is made to design 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implement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system.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Otherwise,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further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justification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alterations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proposed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systems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made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if it is having a chance of being approved. This is an ongoing effort that improves any feasibility costs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spent on this project because here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we’re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using open-source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environments.</w:t>
      </w:r>
    </w:p>
    <w:p w14:paraId="779DEE21" w14:textId="77777777" w:rsidR="00871C63" w:rsidRDefault="00000000">
      <w:pPr>
        <w:pStyle w:val="Heading2"/>
        <w:numPr>
          <w:ilvl w:val="1"/>
          <w:numId w:val="7"/>
        </w:numPr>
        <w:tabs>
          <w:tab w:val="left" w:pos="761"/>
        </w:tabs>
        <w:spacing w:before="180"/>
        <w:ind w:left="760" w:hanging="541"/>
      </w:pPr>
      <w:r>
        <w:t>Operational</w:t>
      </w:r>
      <w:r>
        <w:rPr>
          <w:spacing w:val="-8"/>
        </w:rPr>
        <w:t xml:space="preserve"> </w:t>
      </w:r>
      <w:r>
        <w:t>Feasibility:-</w:t>
      </w:r>
    </w:p>
    <w:p w14:paraId="00C55E74" w14:textId="77777777" w:rsidR="00871C63" w:rsidRDefault="00871C63">
      <w:pPr>
        <w:pStyle w:val="BodyText"/>
        <w:spacing w:before="6"/>
        <w:rPr>
          <w:rFonts w:ascii="Times New Roman"/>
          <w:b/>
          <w:sz w:val="37"/>
        </w:rPr>
      </w:pPr>
    </w:p>
    <w:p w14:paraId="2EC5425C" w14:textId="77777777" w:rsidR="00871C63" w:rsidRDefault="00000000">
      <w:pPr>
        <w:pStyle w:val="BodyText"/>
        <w:spacing w:line="384" w:lineRule="auto"/>
        <w:ind w:left="220" w:right="333"/>
        <w:jc w:val="both"/>
        <w:rPr>
          <w:rFonts w:ascii="Times New Roman"/>
          <w:sz w:val="22"/>
        </w:rPr>
      </w:pPr>
      <w:r>
        <w:rPr>
          <w:rFonts w:ascii="Times New Roman"/>
        </w:rPr>
        <w:t>People are inherently resistant to change and mobiles have been known to facilitate change. There is no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need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technical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background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.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needed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seen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just one </w:t>
      </w:r>
      <w:r>
        <w:rPr>
          <w:rFonts w:ascii="Times New Roman"/>
          <w:sz w:val="22"/>
        </w:rPr>
        <w:t>click .</w:t>
      </w:r>
    </w:p>
    <w:p w14:paraId="608FA26E" w14:textId="77777777" w:rsidR="00871C63" w:rsidRDefault="00871C63">
      <w:pPr>
        <w:spacing w:line="384" w:lineRule="auto"/>
        <w:jc w:val="both"/>
        <w:rPr>
          <w:rFonts w:ascii="Times New Roman"/>
        </w:rPr>
        <w:sectPr w:rsidR="00871C63">
          <w:headerReference w:type="default" r:id="rId20"/>
          <w:footerReference w:type="default" r:id="rId21"/>
          <w:pgSz w:w="12240" w:h="15840"/>
          <w:pgMar w:top="700" w:right="740" w:bottom="1280" w:left="860" w:header="0" w:footer="1082" w:gutter="0"/>
          <w:cols w:space="720"/>
        </w:sectPr>
      </w:pPr>
    </w:p>
    <w:p w14:paraId="01574798" w14:textId="77777777" w:rsidR="00871C63" w:rsidRDefault="00871C63">
      <w:pPr>
        <w:pStyle w:val="BodyText"/>
        <w:spacing w:before="4"/>
        <w:rPr>
          <w:rFonts w:ascii="Times New Roman"/>
          <w:sz w:val="26"/>
        </w:rPr>
      </w:pPr>
    </w:p>
    <w:p w14:paraId="0C624420" w14:textId="77777777" w:rsidR="00871C63" w:rsidRDefault="00000000">
      <w:pPr>
        <w:pStyle w:val="Heading1"/>
        <w:spacing w:before="85"/>
        <w:ind w:left="220"/>
      </w:pPr>
      <w:r>
        <w:t>USER</w:t>
      </w:r>
      <w:r>
        <w:rPr>
          <w:spacing w:val="-2"/>
        </w:rPr>
        <w:t xml:space="preserve"> </w:t>
      </w:r>
      <w:r>
        <w:t>REQUIREMENTS:-</w:t>
      </w:r>
    </w:p>
    <w:p w14:paraId="30DC320E" w14:textId="77777777" w:rsidR="00871C63" w:rsidRDefault="00871C63">
      <w:pPr>
        <w:pStyle w:val="BodyText"/>
        <w:spacing w:before="3"/>
        <w:rPr>
          <w:rFonts w:ascii="Times New Roman"/>
          <w:b/>
          <w:sz w:val="34"/>
        </w:rPr>
      </w:pPr>
    </w:p>
    <w:p w14:paraId="0A790B6F" w14:textId="77777777" w:rsidR="00871C63" w:rsidRDefault="00000000">
      <w:pPr>
        <w:ind w:left="22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specifications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want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follows:-</w:t>
      </w:r>
    </w:p>
    <w:p w14:paraId="60B84FF7" w14:textId="77777777" w:rsidR="00871C63" w:rsidRDefault="00871C63">
      <w:pPr>
        <w:pStyle w:val="BodyText"/>
        <w:spacing w:before="5"/>
        <w:rPr>
          <w:rFonts w:ascii="Times New Roman"/>
          <w:sz w:val="26"/>
        </w:rPr>
      </w:pPr>
    </w:p>
    <w:p w14:paraId="19E0A67D" w14:textId="77777777" w:rsidR="00871C63" w:rsidRDefault="00000000">
      <w:pPr>
        <w:pStyle w:val="ListParagraph"/>
        <w:numPr>
          <w:ilvl w:val="2"/>
          <w:numId w:val="7"/>
        </w:numPr>
        <w:tabs>
          <w:tab w:val="left" w:pos="941"/>
        </w:tabs>
        <w:ind w:hanging="361"/>
      </w:pP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</w:t>
      </w:r>
    </w:p>
    <w:p w14:paraId="5A5FCCD8" w14:textId="77777777" w:rsidR="00871C63" w:rsidRDefault="00871C63">
      <w:pPr>
        <w:pStyle w:val="BodyText"/>
        <w:spacing w:before="2"/>
        <w:rPr>
          <w:rFonts w:ascii="Times New Roman"/>
          <w:sz w:val="26"/>
        </w:rPr>
      </w:pPr>
    </w:p>
    <w:p w14:paraId="28426698" w14:textId="77777777" w:rsidR="00871C63" w:rsidRDefault="00000000">
      <w:pPr>
        <w:pStyle w:val="ListParagraph"/>
        <w:numPr>
          <w:ilvl w:val="2"/>
          <w:numId w:val="7"/>
        </w:numPr>
        <w:tabs>
          <w:tab w:val="left" w:pos="941"/>
        </w:tabs>
        <w:ind w:hanging="361"/>
      </w:pP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</w:t>
      </w:r>
    </w:p>
    <w:p w14:paraId="16668CD2" w14:textId="77777777" w:rsidR="00871C63" w:rsidRDefault="00871C63">
      <w:pPr>
        <w:pStyle w:val="BodyText"/>
        <w:spacing w:before="2"/>
        <w:rPr>
          <w:rFonts w:ascii="Times New Roman"/>
          <w:sz w:val="26"/>
        </w:rPr>
      </w:pPr>
    </w:p>
    <w:p w14:paraId="7734FF38" w14:textId="77777777" w:rsidR="00871C63" w:rsidRDefault="00000000">
      <w:pPr>
        <w:pStyle w:val="ListParagraph"/>
        <w:numPr>
          <w:ilvl w:val="2"/>
          <w:numId w:val="7"/>
        </w:numPr>
        <w:tabs>
          <w:tab w:val="left" w:pos="941"/>
        </w:tabs>
        <w:spacing w:before="1"/>
        <w:ind w:hanging="361"/>
      </w:pPr>
      <w:r>
        <w:t>Should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</w:p>
    <w:p w14:paraId="47300A9E" w14:textId="77777777" w:rsidR="00871C63" w:rsidRDefault="00871C63">
      <w:pPr>
        <w:pStyle w:val="BodyText"/>
        <w:spacing w:before="4"/>
        <w:rPr>
          <w:rFonts w:ascii="Times New Roman"/>
          <w:sz w:val="26"/>
        </w:rPr>
      </w:pPr>
    </w:p>
    <w:p w14:paraId="1914323B" w14:textId="77777777" w:rsidR="00871C63" w:rsidRDefault="00000000">
      <w:pPr>
        <w:pStyle w:val="ListParagraph"/>
        <w:numPr>
          <w:ilvl w:val="2"/>
          <w:numId w:val="7"/>
        </w:numPr>
        <w:tabs>
          <w:tab w:val="left" w:pos="941"/>
        </w:tabs>
        <w:ind w:hanging="361"/>
      </w:pP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Alerts</w:t>
      </w:r>
    </w:p>
    <w:p w14:paraId="36D7CB50" w14:textId="77777777" w:rsidR="00871C63" w:rsidRDefault="00871C63">
      <w:pPr>
        <w:pStyle w:val="BodyText"/>
        <w:spacing w:before="5"/>
        <w:rPr>
          <w:rFonts w:ascii="Times New Roman"/>
          <w:sz w:val="27"/>
        </w:rPr>
      </w:pPr>
    </w:p>
    <w:p w14:paraId="0F9F99A7" w14:textId="77777777" w:rsidR="00871C63" w:rsidRDefault="00000000">
      <w:pPr>
        <w:pStyle w:val="Heading1"/>
        <w:ind w:left="220"/>
      </w:pPr>
      <w:r>
        <w:t>Final</w:t>
      </w:r>
      <w:r>
        <w:rPr>
          <w:spacing w:val="-14"/>
        </w:rPr>
        <w:t xml:space="preserve"> </w:t>
      </w:r>
      <w:r>
        <w:t>Requirements:-</w:t>
      </w:r>
    </w:p>
    <w:p w14:paraId="78D64A1F" w14:textId="77777777" w:rsidR="00871C63" w:rsidRDefault="00871C63">
      <w:pPr>
        <w:pStyle w:val="BodyText"/>
        <w:spacing w:before="2"/>
        <w:rPr>
          <w:rFonts w:ascii="Times New Roman"/>
          <w:b/>
          <w:sz w:val="55"/>
        </w:rPr>
      </w:pPr>
    </w:p>
    <w:p w14:paraId="4FE678C7" w14:textId="77777777" w:rsidR="00871C63" w:rsidRDefault="00000000">
      <w:pPr>
        <w:pStyle w:val="Heading4"/>
        <w:numPr>
          <w:ilvl w:val="0"/>
          <w:numId w:val="9"/>
        </w:numPr>
        <w:tabs>
          <w:tab w:val="left" w:pos="460"/>
        </w:tabs>
        <w:jc w:val="left"/>
      </w:pP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Trust:-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forecasts for</w:t>
      </w:r>
      <w:r>
        <w:rPr>
          <w:spacing w:val="-4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decision-making</w:t>
      </w:r>
    </w:p>
    <w:p w14:paraId="57B44B53" w14:textId="77777777" w:rsidR="00871C63" w:rsidRDefault="00871C63">
      <w:pPr>
        <w:pStyle w:val="BodyText"/>
        <w:spacing w:before="8"/>
        <w:rPr>
          <w:rFonts w:ascii="Times New Roman"/>
          <w:b/>
          <w:sz w:val="31"/>
        </w:rPr>
      </w:pPr>
    </w:p>
    <w:p w14:paraId="3ABA919C" w14:textId="77777777" w:rsidR="00871C63" w:rsidRDefault="00000000">
      <w:pPr>
        <w:pStyle w:val="ListParagraph"/>
        <w:numPr>
          <w:ilvl w:val="0"/>
          <w:numId w:val="9"/>
        </w:numPr>
        <w:tabs>
          <w:tab w:val="left" w:pos="460"/>
        </w:tabs>
        <w:jc w:val="left"/>
        <w:rPr>
          <w:b/>
          <w:sz w:val="24"/>
        </w:rPr>
      </w:pPr>
      <w:r>
        <w:rPr>
          <w:b/>
          <w:sz w:val="24"/>
        </w:rPr>
        <w:t>Intuitive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Accessibility:-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User-friendly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seamless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interaction.</w:t>
      </w:r>
    </w:p>
    <w:p w14:paraId="2270DB13" w14:textId="77777777" w:rsidR="00871C63" w:rsidRDefault="00871C63">
      <w:pPr>
        <w:pStyle w:val="BodyText"/>
        <w:spacing w:before="11"/>
        <w:rPr>
          <w:rFonts w:ascii="Times New Roman"/>
          <w:b/>
          <w:sz w:val="31"/>
        </w:rPr>
      </w:pPr>
    </w:p>
    <w:p w14:paraId="5E9133BA" w14:textId="77777777" w:rsidR="00871C63" w:rsidRDefault="00000000">
      <w:pPr>
        <w:pStyle w:val="Heading4"/>
        <w:numPr>
          <w:ilvl w:val="0"/>
          <w:numId w:val="9"/>
        </w:numPr>
        <w:tabs>
          <w:tab w:val="left" w:pos="340"/>
        </w:tabs>
        <w:ind w:left="340"/>
        <w:jc w:val="left"/>
      </w:pPr>
      <w:r>
        <w:t>Real-Time</w:t>
      </w:r>
      <w:r>
        <w:rPr>
          <w:spacing w:val="-3"/>
        </w:rPr>
        <w:t xml:space="preserve"> </w:t>
      </w:r>
      <w:r>
        <w:t>Updates:- Timely,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conditions.</w:t>
      </w:r>
    </w:p>
    <w:p w14:paraId="037A5FE2" w14:textId="77777777" w:rsidR="00871C63" w:rsidRDefault="00871C63">
      <w:pPr>
        <w:pStyle w:val="BodyText"/>
        <w:spacing w:before="11"/>
        <w:rPr>
          <w:rFonts w:ascii="Times New Roman"/>
          <w:b/>
          <w:sz w:val="31"/>
        </w:rPr>
      </w:pPr>
    </w:p>
    <w:p w14:paraId="08BD1781" w14:textId="77777777" w:rsidR="00871C63" w:rsidRDefault="00000000">
      <w:pPr>
        <w:pStyle w:val="ListParagraph"/>
        <w:numPr>
          <w:ilvl w:val="0"/>
          <w:numId w:val="9"/>
        </w:numPr>
        <w:tabs>
          <w:tab w:val="left" w:pos="340"/>
        </w:tabs>
        <w:ind w:left="340"/>
        <w:jc w:val="left"/>
        <w:rPr>
          <w:b/>
          <w:sz w:val="24"/>
        </w:rPr>
      </w:pPr>
      <w:r>
        <w:rPr>
          <w:b/>
          <w:sz w:val="24"/>
        </w:rPr>
        <w:t>Personalized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Alerts:-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Customizable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location-specific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preferences.</w:t>
      </w:r>
    </w:p>
    <w:p w14:paraId="593B5E64" w14:textId="77777777" w:rsidR="00871C63" w:rsidRDefault="00871C63">
      <w:pPr>
        <w:pStyle w:val="BodyText"/>
        <w:spacing w:before="11"/>
        <w:rPr>
          <w:rFonts w:ascii="Times New Roman"/>
          <w:b/>
          <w:sz w:val="31"/>
        </w:rPr>
      </w:pPr>
    </w:p>
    <w:p w14:paraId="55A11AD0" w14:textId="77777777" w:rsidR="00871C63" w:rsidRDefault="00000000">
      <w:pPr>
        <w:pStyle w:val="Heading4"/>
        <w:numPr>
          <w:ilvl w:val="0"/>
          <w:numId w:val="9"/>
        </w:numPr>
        <w:tabs>
          <w:tab w:val="left" w:pos="340"/>
        </w:tabs>
        <w:ind w:left="340"/>
        <w:jc w:val="left"/>
      </w:pPr>
      <w:r>
        <w:t>Comprehensive</w:t>
      </w:r>
      <w:r>
        <w:rPr>
          <w:spacing w:val="-2"/>
        </w:rPr>
        <w:t xml:space="preserve"> </w:t>
      </w:r>
      <w:r>
        <w:t>Data:-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nuanced</w:t>
      </w:r>
      <w:r>
        <w:rPr>
          <w:spacing w:val="-2"/>
        </w:rPr>
        <w:t xml:space="preserve"> </w:t>
      </w:r>
      <w:r>
        <w:t>decision-making.</w:t>
      </w:r>
    </w:p>
    <w:p w14:paraId="208E7A67" w14:textId="77777777" w:rsidR="00871C63" w:rsidRDefault="00871C63">
      <w:pPr>
        <w:pStyle w:val="BodyText"/>
        <w:spacing w:before="8"/>
        <w:rPr>
          <w:rFonts w:ascii="Times New Roman"/>
          <w:b/>
          <w:sz w:val="31"/>
        </w:rPr>
      </w:pPr>
    </w:p>
    <w:p w14:paraId="14FA76EB" w14:textId="77777777" w:rsidR="00871C63" w:rsidRDefault="00000000">
      <w:pPr>
        <w:pStyle w:val="ListParagraph"/>
        <w:numPr>
          <w:ilvl w:val="0"/>
          <w:numId w:val="9"/>
        </w:numPr>
        <w:tabs>
          <w:tab w:val="left" w:pos="340"/>
        </w:tabs>
        <w:ind w:left="340"/>
        <w:jc w:val="left"/>
        <w:rPr>
          <w:b/>
          <w:sz w:val="24"/>
        </w:rPr>
      </w:pPr>
      <w:r>
        <w:rPr>
          <w:b/>
          <w:sz w:val="24"/>
        </w:rPr>
        <w:t>Severe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Weather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Alerts:-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Immediate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accurate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enhanced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measures.</w:t>
      </w:r>
    </w:p>
    <w:p w14:paraId="67B0E35F" w14:textId="77777777" w:rsidR="00871C63" w:rsidRDefault="00871C63">
      <w:pPr>
        <w:pStyle w:val="BodyText"/>
        <w:spacing w:before="11"/>
        <w:rPr>
          <w:rFonts w:ascii="Times New Roman"/>
          <w:b/>
          <w:sz w:val="31"/>
        </w:rPr>
      </w:pPr>
    </w:p>
    <w:p w14:paraId="080F90BA" w14:textId="77777777" w:rsidR="00871C63" w:rsidRDefault="00000000">
      <w:pPr>
        <w:pStyle w:val="Heading4"/>
        <w:numPr>
          <w:ilvl w:val="0"/>
          <w:numId w:val="9"/>
        </w:numPr>
        <w:tabs>
          <w:tab w:val="left" w:pos="340"/>
        </w:tabs>
        <w:ind w:left="340"/>
        <w:jc w:val="left"/>
      </w:pPr>
      <w:r>
        <w:t>Historical</w:t>
      </w:r>
      <w:r>
        <w:rPr>
          <w:spacing w:val="-2"/>
        </w:rPr>
        <w:t xml:space="preserve"> </w:t>
      </w:r>
      <w:r>
        <w:t>Insights:-</w:t>
      </w:r>
      <w:r>
        <w:rPr>
          <w:spacing w:val="-2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planning.</w:t>
      </w:r>
    </w:p>
    <w:p w14:paraId="582FE18C" w14:textId="77777777" w:rsidR="00871C63" w:rsidRDefault="00871C63">
      <w:pPr>
        <w:pStyle w:val="BodyText"/>
        <w:spacing w:before="11"/>
        <w:rPr>
          <w:rFonts w:ascii="Times New Roman"/>
          <w:b/>
          <w:sz w:val="31"/>
        </w:rPr>
      </w:pPr>
    </w:p>
    <w:p w14:paraId="3FEC979E" w14:textId="77777777" w:rsidR="00871C63" w:rsidRDefault="00000000">
      <w:pPr>
        <w:pStyle w:val="ListParagraph"/>
        <w:numPr>
          <w:ilvl w:val="0"/>
          <w:numId w:val="9"/>
        </w:numPr>
        <w:tabs>
          <w:tab w:val="left" w:pos="340"/>
        </w:tabs>
        <w:ind w:left="340"/>
        <w:jc w:val="left"/>
        <w:rPr>
          <w:b/>
          <w:sz w:val="24"/>
        </w:rPr>
      </w:pP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Capabilities:-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Seamless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diverse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needs.</w:t>
      </w:r>
    </w:p>
    <w:p w14:paraId="7281677B" w14:textId="77777777" w:rsidR="00871C63" w:rsidRDefault="00871C63">
      <w:pPr>
        <w:pStyle w:val="BodyText"/>
        <w:spacing w:before="10"/>
        <w:rPr>
          <w:rFonts w:ascii="Times New Roman"/>
          <w:b/>
          <w:sz w:val="31"/>
        </w:rPr>
      </w:pPr>
    </w:p>
    <w:p w14:paraId="696BC6C7" w14:textId="77777777" w:rsidR="00871C63" w:rsidRDefault="00000000">
      <w:pPr>
        <w:pStyle w:val="Heading4"/>
        <w:numPr>
          <w:ilvl w:val="0"/>
          <w:numId w:val="9"/>
        </w:numPr>
        <w:tabs>
          <w:tab w:val="left" w:pos="340"/>
        </w:tabs>
        <w:spacing w:before="1"/>
        <w:ind w:left="340"/>
        <w:jc w:val="left"/>
      </w:pPr>
      <w:r>
        <w:t>Educational</w:t>
      </w:r>
      <w:r>
        <w:rPr>
          <w:spacing w:val="-2"/>
        </w:rPr>
        <w:t xml:space="preserve"> </w:t>
      </w:r>
      <w:r>
        <w:t>Resources:-</w:t>
      </w:r>
      <w:r>
        <w:rPr>
          <w:spacing w:val="-3"/>
        </w:rPr>
        <w:t xml:space="preserve"> </w:t>
      </w:r>
      <w:r>
        <w:t>Inclusion of</w:t>
      </w:r>
      <w:r>
        <w:rPr>
          <w:spacing w:val="-2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enriched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understanding.</w:t>
      </w:r>
    </w:p>
    <w:p w14:paraId="66B5AC1D" w14:textId="77777777" w:rsidR="00871C63" w:rsidRDefault="00871C63">
      <w:pPr>
        <w:pStyle w:val="BodyText"/>
        <w:spacing w:before="8"/>
        <w:rPr>
          <w:rFonts w:ascii="Times New Roman"/>
          <w:b/>
          <w:sz w:val="31"/>
        </w:rPr>
      </w:pPr>
    </w:p>
    <w:p w14:paraId="6298BCFC" w14:textId="77777777" w:rsidR="00871C63" w:rsidRDefault="00000000">
      <w:pPr>
        <w:pStyle w:val="ListParagraph"/>
        <w:numPr>
          <w:ilvl w:val="0"/>
          <w:numId w:val="9"/>
        </w:numPr>
        <w:tabs>
          <w:tab w:val="left" w:pos="460"/>
        </w:tabs>
        <w:spacing w:before="1"/>
        <w:ind w:hanging="360"/>
        <w:jc w:val="left"/>
        <w:rPr>
          <w:b/>
          <w:sz w:val="24"/>
        </w:rPr>
      </w:pPr>
      <w:r>
        <w:rPr>
          <w:b/>
          <w:sz w:val="24"/>
        </w:rPr>
        <w:t>Multilingual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Support:-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Accessibility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diverse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linguistic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regions.</w:t>
      </w:r>
    </w:p>
    <w:p w14:paraId="1896F155" w14:textId="77777777" w:rsidR="00871C63" w:rsidRDefault="00871C63">
      <w:pPr>
        <w:pStyle w:val="BodyText"/>
        <w:spacing w:before="10"/>
        <w:rPr>
          <w:rFonts w:ascii="Times New Roman"/>
          <w:b/>
          <w:sz w:val="31"/>
        </w:rPr>
      </w:pPr>
    </w:p>
    <w:p w14:paraId="71B4FEED" w14:textId="77777777" w:rsidR="00871C63" w:rsidRDefault="00000000">
      <w:pPr>
        <w:pStyle w:val="ListParagraph"/>
        <w:numPr>
          <w:ilvl w:val="0"/>
          <w:numId w:val="9"/>
        </w:numPr>
        <w:tabs>
          <w:tab w:val="left" w:pos="460"/>
        </w:tabs>
        <w:ind w:hanging="360"/>
        <w:jc w:val="left"/>
        <w:rPr>
          <w:b/>
          <w:sz w:val="24"/>
        </w:rPr>
      </w:pPr>
      <w:r>
        <w:rPr>
          <w:b/>
          <w:sz w:val="24"/>
        </w:rPr>
        <w:t>Reliable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Support:-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Responsive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experience.</w:t>
      </w:r>
    </w:p>
    <w:p w14:paraId="47A4BB04" w14:textId="77777777" w:rsidR="00871C63" w:rsidRDefault="00871C63">
      <w:pPr>
        <w:rPr>
          <w:sz w:val="24"/>
        </w:rPr>
        <w:sectPr w:rsidR="00871C63">
          <w:headerReference w:type="default" r:id="rId22"/>
          <w:footerReference w:type="default" r:id="rId23"/>
          <w:pgSz w:w="12240" w:h="15840"/>
          <w:pgMar w:top="700" w:right="740" w:bottom="1720" w:left="860" w:header="0" w:footer="1526" w:gutter="0"/>
          <w:cols w:space="720"/>
        </w:sectPr>
      </w:pPr>
    </w:p>
    <w:p w14:paraId="15A7581B" w14:textId="77777777" w:rsidR="00871C63" w:rsidRDefault="00871C63">
      <w:pPr>
        <w:pStyle w:val="BodyText"/>
        <w:spacing w:before="2"/>
        <w:rPr>
          <w:rFonts w:ascii="Times New Roman"/>
          <w:b/>
          <w:sz w:val="22"/>
        </w:rPr>
      </w:pPr>
    </w:p>
    <w:p w14:paraId="4FEBBA81" w14:textId="77777777" w:rsidR="00871C63" w:rsidRDefault="00000000">
      <w:pPr>
        <w:pStyle w:val="Heading1"/>
        <w:spacing w:before="85"/>
        <w:ind w:right="2705"/>
        <w:jc w:val="center"/>
      </w:pPr>
      <w:r>
        <w:t>Chapter</w:t>
      </w:r>
      <w:r>
        <w:rPr>
          <w:spacing w:val="3"/>
        </w:rPr>
        <w:t xml:space="preserve"> </w:t>
      </w:r>
      <w:r>
        <w:t>3</w:t>
      </w:r>
    </w:p>
    <w:p w14:paraId="215ED7A2" w14:textId="77777777" w:rsidR="00871C63" w:rsidRDefault="00871C63">
      <w:pPr>
        <w:pStyle w:val="BodyText"/>
        <w:spacing w:before="6"/>
        <w:rPr>
          <w:rFonts w:ascii="Times New Roman"/>
          <w:b/>
          <w:sz w:val="57"/>
        </w:rPr>
      </w:pPr>
    </w:p>
    <w:p w14:paraId="4E83237D" w14:textId="77777777" w:rsidR="00871C63" w:rsidRDefault="00000000">
      <w:pPr>
        <w:ind w:left="2550" w:right="287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DESIGN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22"/>
          <w:sz w:val="36"/>
        </w:rPr>
        <w:t xml:space="preserve"> </w:t>
      </w:r>
      <w:r>
        <w:rPr>
          <w:rFonts w:ascii="Times New Roman"/>
          <w:b/>
          <w:sz w:val="36"/>
        </w:rPr>
        <w:t>THE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SYSTEM</w:t>
      </w:r>
    </w:p>
    <w:p w14:paraId="17F550BF" w14:textId="77777777" w:rsidR="00871C63" w:rsidRDefault="00871C63">
      <w:pPr>
        <w:pStyle w:val="BodyText"/>
        <w:spacing w:before="9"/>
        <w:rPr>
          <w:rFonts w:ascii="Times New Roman"/>
          <w:b/>
          <w:sz w:val="33"/>
        </w:rPr>
      </w:pPr>
    </w:p>
    <w:p w14:paraId="39277D2A" w14:textId="77777777" w:rsidR="00871C63" w:rsidRDefault="00000000">
      <w:pPr>
        <w:pStyle w:val="Heading2"/>
        <w:numPr>
          <w:ilvl w:val="1"/>
          <w:numId w:val="10"/>
        </w:numPr>
        <w:tabs>
          <w:tab w:val="left" w:pos="694"/>
        </w:tabs>
        <w:spacing w:before="1"/>
        <w:jc w:val="left"/>
      </w:pPr>
      <w:r>
        <w:t>Software</w:t>
      </w:r>
      <w:r>
        <w:rPr>
          <w:spacing w:val="-9"/>
        </w:rPr>
        <w:t xml:space="preserve"> </w:t>
      </w:r>
      <w:r>
        <w:t>requirements:-</w:t>
      </w:r>
    </w:p>
    <w:p w14:paraId="3AF97C90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102C8505" w14:textId="77777777" w:rsidR="00871C63" w:rsidRDefault="00871C63">
      <w:pPr>
        <w:pStyle w:val="BodyText"/>
        <w:spacing w:before="5" w:after="1"/>
        <w:rPr>
          <w:rFonts w:ascii="Times New Roman"/>
          <w:b/>
          <w:sz w:val="15"/>
        </w:rPr>
      </w:pPr>
    </w:p>
    <w:tbl>
      <w:tblPr>
        <w:tblW w:w="0" w:type="auto"/>
        <w:tblInd w:w="912" w:type="dxa"/>
        <w:tblBorders>
          <w:top w:val="single" w:sz="6" w:space="0" w:color="7D7D7D"/>
          <w:left w:val="single" w:sz="6" w:space="0" w:color="7D7D7D"/>
          <w:bottom w:val="single" w:sz="6" w:space="0" w:color="7D7D7D"/>
          <w:right w:val="single" w:sz="6" w:space="0" w:color="7D7D7D"/>
          <w:insideH w:val="single" w:sz="6" w:space="0" w:color="7D7D7D"/>
          <w:insideV w:val="single" w:sz="6" w:space="0" w:color="7D7D7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2"/>
        <w:gridCol w:w="4518"/>
      </w:tblGrid>
      <w:tr w:rsidR="00871C63" w14:paraId="46D883C3" w14:textId="77777777">
        <w:trPr>
          <w:trHeight w:val="445"/>
        </w:trPr>
        <w:tc>
          <w:tcPr>
            <w:tcW w:w="4232" w:type="dxa"/>
          </w:tcPr>
          <w:p w14:paraId="16F7C917" w14:textId="77777777" w:rsidR="00871C63" w:rsidRDefault="00000000">
            <w:pPr>
              <w:pStyle w:val="TableParagraph"/>
              <w:ind w:right="1001"/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  <w:tc>
          <w:tcPr>
            <w:tcW w:w="4518" w:type="dxa"/>
          </w:tcPr>
          <w:p w14:paraId="3AEA3AA4" w14:textId="77777777" w:rsidR="00871C63" w:rsidRDefault="00000000">
            <w:pPr>
              <w:pStyle w:val="TableParagraph"/>
              <w:ind w:left="0" w:right="1202"/>
              <w:jc w:val="right"/>
              <w:rPr>
                <w:sz w:val="24"/>
              </w:rPr>
            </w:pPr>
            <w:r>
              <w:rPr>
                <w:sz w:val="24"/>
              </w:rPr>
              <w:t>Platform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</w:p>
        </w:tc>
      </w:tr>
      <w:tr w:rsidR="00871C63" w14:paraId="246E7C87" w14:textId="77777777">
        <w:trPr>
          <w:trHeight w:val="443"/>
        </w:trPr>
        <w:tc>
          <w:tcPr>
            <w:tcW w:w="4232" w:type="dxa"/>
          </w:tcPr>
          <w:p w14:paraId="7B43B60A" w14:textId="77777777" w:rsidR="00871C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Operating System</w:t>
            </w:r>
          </w:p>
        </w:tc>
        <w:tc>
          <w:tcPr>
            <w:tcW w:w="4518" w:type="dxa"/>
          </w:tcPr>
          <w:p w14:paraId="6FAB948B" w14:textId="77777777" w:rsidR="00871C63" w:rsidRDefault="00000000">
            <w:pPr>
              <w:pStyle w:val="TableParagraph"/>
              <w:ind w:left="1627" w:right="1608"/>
              <w:rPr>
                <w:sz w:val="24"/>
              </w:rPr>
            </w:pPr>
            <w:r>
              <w:rPr>
                <w:sz w:val="24"/>
              </w:rPr>
              <w:t>Independent</w:t>
            </w:r>
          </w:p>
        </w:tc>
      </w:tr>
      <w:tr w:rsidR="00871C63" w14:paraId="495BACBF" w14:textId="77777777">
        <w:trPr>
          <w:trHeight w:val="443"/>
        </w:trPr>
        <w:tc>
          <w:tcPr>
            <w:tcW w:w="4232" w:type="dxa"/>
          </w:tcPr>
          <w:p w14:paraId="3DAC0D67" w14:textId="77777777" w:rsidR="00871C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518" w:type="dxa"/>
          </w:tcPr>
          <w:p w14:paraId="0C8AF167" w14:textId="77777777" w:rsidR="00871C63" w:rsidRDefault="00000000">
            <w:pPr>
              <w:pStyle w:val="TableParagraph"/>
              <w:ind w:left="1625" w:right="1608"/>
              <w:rPr>
                <w:sz w:val="24"/>
              </w:rPr>
            </w:pPr>
            <w:r>
              <w:rPr>
                <w:sz w:val="24"/>
              </w:rPr>
              <w:t>Dependent</w:t>
            </w:r>
          </w:p>
        </w:tc>
      </w:tr>
      <w:tr w:rsidR="00871C63" w14:paraId="119C6A8F" w14:textId="77777777">
        <w:trPr>
          <w:trHeight w:val="443"/>
        </w:trPr>
        <w:tc>
          <w:tcPr>
            <w:tcW w:w="4232" w:type="dxa"/>
          </w:tcPr>
          <w:p w14:paraId="5CFEFB4B" w14:textId="77777777" w:rsidR="00871C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Front-End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4518" w:type="dxa"/>
          </w:tcPr>
          <w:p w14:paraId="3CFB5944" w14:textId="77777777" w:rsidR="00871C63" w:rsidRDefault="00000000">
            <w:pPr>
              <w:pStyle w:val="TableParagraph"/>
              <w:ind w:left="1629" w:right="1608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</w:tr>
      <w:tr w:rsidR="00871C63" w14:paraId="0142BF20" w14:textId="77777777">
        <w:trPr>
          <w:trHeight w:val="445"/>
        </w:trPr>
        <w:tc>
          <w:tcPr>
            <w:tcW w:w="4232" w:type="dxa"/>
          </w:tcPr>
          <w:p w14:paraId="38B0B628" w14:textId="77777777" w:rsidR="00871C63" w:rsidRDefault="00000000">
            <w:pPr>
              <w:pStyle w:val="TableParagraph"/>
              <w:ind w:right="997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4518" w:type="dxa"/>
          </w:tcPr>
          <w:p w14:paraId="6E48FDEF" w14:textId="77777777" w:rsidR="00871C63" w:rsidRDefault="00000000">
            <w:pPr>
              <w:pStyle w:val="TableParagraph"/>
              <w:ind w:left="0" w:right="1200"/>
              <w:jc w:val="righ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MapAPI</w:t>
            </w:r>
          </w:p>
        </w:tc>
      </w:tr>
      <w:tr w:rsidR="00871C63" w14:paraId="742118F4" w14:textId="77777777">
        <w:trPr>
          <w:trHeight w:val="443"/>
        </w:trPr>
        <w:tc>
          <w:tcPr>
            <w:tcW w:w="4232" w:type="dxa"/>
          </w:tcPr>
          <w:p w14:paraId="78AAE77E" w14:textId="77777777" w:rsidR="00871C63" w:rsidRDefault="00000000">
            <w:pPr>
              <w:pStyle w:val="TableParagraph"/>
              <w:ind w:left="1019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4518" w:type="dxa"/>
          </w:tcPr>
          <w:p w14:paraId="4F7FC7CE" w14:textId="77777777" w:rsidR="00871C63" w:rsidRDefault="00000000">
            <w:pPr>
              <w:pStyle w:val="TableParagraph"/>
              <w:ind w:left="1623" w:right="1608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</w:tc>
      </w:tr>
    </w:tbl>
    <w:p w14:paraId="34C730CB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58A7A1CE" w14:textId="77777777" w:rsidR="00871C63" w:rsidRDefault="00871C63">
      <w:pPr>
        <w:pStyle w:val="BodyText"/>
        <w:spacing w:before="4"/>
        <w:rPr>
          <w:rFonts w:ascii="Times New Roman"/>
          <w:b/>
          <w:sz w:val="19"/>
        </w:rPr>
      </w:pPr>
    </w:p>
    <w:p w14:paraId="31F72F4F" w14:textId="77777777" w:rsidR="00871C63" w:rsidRDefault="00000000">
      <w:pPr>
        <w:pStyle w:val="ListParagraph"/>
        <w:numPr>
          <w:ilvl w:val="1"/>
          <w:numId w:val="10"/>
        </w:numPr>
        <w:tabs>
          <w:tab w:val="left" w:pos="701"/>
        </w:tabs>
        <w:spacing w:before="86"/>
        <w:ind w:left="700" w:hanging="481"/>
        <w:jc w:val="left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Requirements:-</w:t>
      </w:r>
    </w:p>
    <w:p w14:paraId="72DEAA82" w14:textId="77777777" w:rsidR="00871C63" w:rsidRDefault="00871C63">
      <w:pPr>
        <w:pStyle w:val="BodyText"/>
        <w:spacing w:before="9"/>
        <w:rPr>
          <w:rFonts w:ascii="Times New Roman"/>
          <w:b/>
          <w:sz w:val="34"/>
        </w:rPr>
      </w:pPr>
    </w:p>
    <w:p w14:paraId="634041FF" w14:textId="77777777" w:rsidR="00871C63" w:rsidRDefault="00000000">
      <w:pPr>
        <w:pStyle w:val="BodyText"/>
        <w:spacing w:line="386" w:lineRule="auto"/>
        <w:ind w:left="220" w:right="332"/>
        <w:jc w:val="both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know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detailed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SRS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prepared.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requirement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specification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abbreviated as SRS is a means of translating the idea of files into a formal document. The main features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 SRS include:-</w:t>
      </w:r>
    </w:p>
    <w:p w14:paraId="3330CEBF" w14:textId="77777777" w:rsidR="00871C63" w:rsidRDefault="00000000">
      <w:pPr>
        <w:pStyle w:val="ListParagraph"/>
        <w:numPr>
          <w:ilvl w:val="2"/>
          <w:numId w:val="10"/>
        </w:numPr>
        <w:tabs>
          <w:tab w:val="left" w:pos="941"/>
        </w:tabs>
        <w:spacing w:line="268" w:lineRule="exact"/>
        <w:ind w:hanging="361"/>
        <w:jc w:val="both"/>
        <w:rPr>
          <w:sz w:val="24"/>
        </w:rPr>
      </w:pP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agreement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developer.</w:t>
      </w:r>
    </w:p>
    <w:p w14:paraId="72783992" w14:textId="77777777" w:rsidR="00871C63" w:rsidRDefault="00000000">
      <w:pPr>
        <w:pStyle w:val="ListParagraph"/>
        <w:numPr>
          <w:ilvl w:val="2"/>
          <w:numId w:val="10"/>
        </w:numPr>
        <w:tabs>
          <w:tab w:val="left" w:pos="941"/>
        </w:tabs>
        <w:spacing w:before="202" w:line="374" w:lineRule="auto"/>
        <w:ind w:right="485"/>
        <w:jc w:val="both"/>
        <w:rPr>
          <w:sz w:val="24"/>
        </w:rPr>
      </w:pPr>
      <w:r>
        <w:rPr>
          <w:sz w:val="24"/>
        </w:rPr>
        <w:t>Producing a reference for validation of the final product. SRS assist clients in determining if 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meets their requirement.</w:t>
      </w:r>
    </w:p>
    <w:p w14:paraId="09457B1F" w14:textId="77777777" w:rsidR="00871C63" w:rsidRDefault="00000000">
      <w:pPr>
        <w:pStyle w:val="BodyText"/>
        <w:spacing w:line="274" w:lineRule="exact"/>
        <w:ind w:left="100"/>
        <w:jc w:val="both"/>
        <w:rPr>
          <w:rFonts w:ascii="Times New Roman"/>
        </w:rPr>
      </w:pPr>
      <w:r>
        <w:rPr>
          <w:rFonts w:ascii="Times New Roman"/>
        </w:rPr>
        <w:t>Mainly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six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must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satisfy:-</w:t>
      </w:r>
    </w:p>
    <w:p w14:paraId="49910916" w14:textId="77777777" w:rsidR="00871C63" w:rsidRDefault="00871C63">
      <w:pPr>
        <w:pStyle w:val="BodyText"/>
        <w:rPr>
          <w:rFonts w:ascii="Times New Roman"/>
        </w:rPr>
      </w:pPr>
    </w:p>
    <w:p w14:paraId="5C166D01" w14:textId="77777777" w:rsidR="00871C63" w:rsidRDefault="00000000">
      <w:pPr>
        <w:pStyle w:val="ListParagraph"/>
        <w:numPr>
          <w:ilvl w:val="0"/>
          <w:numId w:val="11"/>
        </w:numPr>
        <w:tabs>
          <w:tab w:val="left" w:pos="427"/>
        </w:tabs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behaviour.</w:t>
      </w:r>
    </w:p>
    <w:p w14:paraId="63609B4C" w14:textId="77777777" w:rsidR="00871C63" w:rsidRDefault="00871C63">
      <w:pPr>
        <w:pStyle w:val="BodyText"/>
        <w:spacing w:before="2"/>
        <w:rPr>
          <w:rFonts w:ascii="Times New Roman"/>
          <w:sz w:val="32"/>
        </w:rPr>
      </w:pPr>
    </w:p>
    <w:p w14:paraId="0C32ADF2" w14:textId="77777777" w:rsidR="00871C63" w:rsidRDefault="00000000">
      <w:pPr>
        <w:pStyle w:val="ListParagraph"/>
        <w:numPr>
          <w:ilvl w:val="0"/>
          <w:numId w:val="11"/>
        </w:numPr>
        <w:tabs>
          <w:tab w:val="left" w:pos="559"/>
        </w:tabs>
        <w:ind w:left="558" w:hanging="33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constraints.</w:t>
      </w:r>
    </w:p>
    <w:p w14:paraId="0F47CFA5" w14:textId="77777777" w:rsidR="00871C63" w:rsidRDefault="00871C63">
      <w:pPr>
        <w:pStyle w:val="BodyText"/>
        <w:spacing w:before="11"/>
        <w:rPr>
          <w:rFonts w:ascii="Times New Roman"/>
          <w:sz w:val="31"/>
        </w:rPr>
      </w:pPr>
    </w:p>
    <w:p w14:paraId="50F59F4B" w14:textId="77777777" w:rsidR="00871C63" w:rsidRDefault="00000000">
      <w:pPr>
        <w:pStyle w:val="ListParagraph"/>
        <w:numPr>
          <w:ilvl w:val="0"/>
          <w:numId w:val="11"/>
        </w:numPr>
        <w:tabs>
          <w:tab w:val="left" w:pos="427"/>
        </w:tabs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79ECDC7B" w14:textId="77777777" w:rsidR="00871C63" w:rsidRDefault="00871C63">
      <w:pPr>
        <w:pStyle w:val="BodyText"/>
        <w:spacing w:before="2"/>
        <w:rPr>
          <w:rFonts w:ascii="Times New Roman"/>
          <w:sz w:val="32"/>
        </w:rPr>
      </w:pPr>
    </w:p>
    <w:p w14:paraId="0ED34B87" w14:textId="77777777" w:rsidR="00871C63" w:rsidRDefault="00000000">
      <w:pPr>
        <w:pStyle w:val="ListParagraph"/>
        <w:numPr>
          <w:ilvl w:val="0"/>
          <w:numId w:val="11"/>
        </w:numPr>
        <w:tabs>
          <w:tab w:val="left" w:pos="559"/>
        </w:tabs>
        <w:ind w:left="558" w:hanging="33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 w14:paraId="5B0542CC" w14:textId="77777777" w:rsidR="00871C63" w:rsidRDefault="00871C63">
      <w:pPr>
        <w:pStyle w:val="BodyText"/>
        <w:spacing w:before="1"/>
        <w:rPr>
          <w:rFonts w:ascii="Times New Roman"/>
          <w:sz w:val="32"/>
        </w:rPr>
      </w:pPr>
    </w:p>
    <w:p w14:paraId="73E07442" w14:textId="77777777" w:rsidR="00871C63" w:rsidRDefault="00000000">
      <w:pPr>
        <w:pStyle w:val="ListParagraph"/>
        <w:numPr>
          <w:ilvl w:val="0"/>
          <w:numId w:val="11"/>
        </w:numPr>
        <w:tabs>
          <w:tab w:val="left" w:pos="427"/>
        </w:tabs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lifecycle.</w:t>
      </w:r>
    </w:p>
    <w:p w14:paraId="04D8F440" w14:textId="77777777" w:rsidR="00871C63" w:rsidRDefault="00871C63">
      <w:pPr>
        <w:pStyle w:val="BodyText"/>
        <w:spacing w:before="2"/>
        <w:rPr>
          <w:rFonts w:ascii="Times New Roman"/>
          <w:sz w:val="32"/>
        </w:rPr>
      </w:pPr>
    </w:p>
    <w:p w14:paraId="121F00DD" w14:textId="77777777" w:rsidR="00871C63" w:rsidRDefault="00000000">
      <w:pPr>
        <w:pStyle w:val="ListParagraph"/>
        <w:numPr>
          <w:ilvl w:val="0"/>
          <w:numId w:val="11"/>
        </w:numPr>
        <w:tabs>
          <w:tab w:val="left" w:pos="521"/>
        </w:tabs>
        <w:ind w:left="520" w:hanging="301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capacity</w:t>
      </w:r>
      <w:r>
        <w:rPr>
          <w:spacing w:val="-1"/>
          <w:sz w:val="24"/>
        </w:rPr>
        <w:t xml:space="preserve"> </w:t>
      </w:r>
      <w:r>
        <w:rPr>
          <w:sz w:val="24"/>
        </w:rPr>
        <w:t>to expect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undesired</w:t>
      </w:r>
      <w:r>
        <w:rPr>
          <w:spacing w:val="1"/>
          <w:sz w:val="24"/>
        </w:rPr>
        <w:t xml:space="preserve"> </w:t>
      </w:r>
      <w:r>
        <w:rPr>
          <w:sz w:val="24"/>
        </w:rPr>
        <w:t>event.</w:t>
      </w:r>
    </w:p>
    <w:p w14:paraId="4A70C7F2" w14:textId="77777777" w:rsidR="00871C63" w:rsidRDefault="00871C63">
      <w:pPr>
        <w:rPr>
          <w:sz w:val="24"/>
        </w:rPr>
        <w:sectPr w:rsidR="00871C63">
          <w:headerReference w:type="default" r:id="rId24"/>
          <w:footerReference w:type="default" r:id="rId25"/>
          <w:pgSz w:w="12240" w:h="15840"/>
          <w:pgMar w:top="700" w:right="740" w:bottom="1100" w:left="860" w:header="0" w:footer="912" w:gutter="0"/>
          <w:pgNumType w:start="10"/>
          <w:cols w:space="720"/>
        </w:sectPr>
      </w:pPr>
    </w:p>
    <w:p w14:paraId="63B36874" w14:textId="77777777" w:rsidR="00871C63" w:rsidRDefault="00000000">
      <w:pPr>
        <w:pStyle w:val="Heading2"/>
        <w:numPr>
          <w:ilvl w:val="1"/>
          <w:numId w:val="10"/>
        </w:numPr>
        <w:tabs>
          <w:tab w:val="left" w:pos="581"/>
        </w:tabs>
        <w:spacing w:before="83"/>
        <w:ind w:left="580" w:hanging="481"/>
        <w:jc w:val="left"/>
        <w:rPr>
          <w:rFonts w:ascii="Calibri"/>
        </w:rPr>
      </w:pPr>
      <w:r>
        <w:rPr>
          <w:rFonts w:ascii="Calibri"/>
        </w:rPr>
        <w:lastRenderedPageBreak/>
        <w:t>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:-</w:t>
      </w:r>
    </w:p>
    <w:p w14:paraId="74BB064D" w14:textId="77777777" w:rsidR="00871C63" w:rsidRDefault="00000000">
      <w:pPr>
        <w:pStyle w:val="BodyText"/>
        <w:spacing w:before="245" w:line="434" w:lineRule="auto"/>
        <w:ind w:left="220" w:right="1859"/>
        <w:rPr>
          <w:rFonts w:ascii="Calibri"/>
        </w:rPr>
      </w:pPr>
      <w:r>
        <w:rPr>
          <w:rFonts w:ascii="Calibri"/>
        </w:rPr>
        <w:t>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describe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functionalities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system elements. It may involve functional user requirements or functional 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requirements.</w:t>
      </w:r>
    </w:p>
    <w:p w14:paraId="45EDA1D9" w14:textId="77777777" w:rsidR="00871C63" w:rsidRDefault="00000000">
      <w:pPr>
        <w:pStyle w:val="BodyText"/>
        <w:spacing w:before="1"/>
        <w:ind w:left="22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example:-</w:t>
      </w:r>
    </w:p>
    <w:p w14:paraId="4866CEA2" w14:textId="77777777" w:rsidR="00871C63" w:rsidRDefault="00871C63">
      <w:pPr>
        <w:pStyle w:val="BodyText"/>
        <w:rPr>
          <w:rFonts w:ascii="Calibri"/>
          <w:sz w:val="20"/>
        </w:rPr>
      </w:pPr>
    </w:p>
    <w:p w14:paraId="2B11FDA9" w14:textId="77777777" w:rsidR="00871C63" w:rsidRDefault="00000000">
      <w:pPr>
        <w:pStyle w:val="BodyText"/>
        <w:ind w:left="410"/>
        <w:rPr>
          <w:rFonts w:ascii="Calibri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451BAA94" wp14:editId="516BC2B6">
            <wp:simplePos x="0" y="0"/>
            <wp:positionH relativeFrom="page">
              <wp:posOffset>692150</wp:posOffset>
            </wp:positionH>
            <wp:positionV relativeFrom="paragraph">
              <wp:posOffset>73660</wp:posOffset>
            </wp:positionV>
            <wp:extent cx="85090" cy="793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operator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region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desired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weather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parameters.</w:t>
      </w:r>
    </w:p>
    <w:p w14:paraId="6C3D09F1" w14:textId="77777777" w:rsidR="00871C63" w:rsidRDefault="00871C63">
      <w:pPr>
        <w:pStyle w:val="BodyText"/>
        <w:spacing w:before="1"/>
        <w:rPr>
          <w:rFonts w:ascii="Calibri"/>
          <w:sz w:val="20"/>
        </w:rPr>
      </w:pPr>
    </w:p>
    <w:p w14:paraId="7CB362AD" w14:textId="77777777" w:rsidR="00871C63" w:rsidRDefault="00000000">
      <w:pPr>
        <w:pStyle w:val="BodyText"/>
        <w:spacing w:line="276" w:lineRule="auto"/>
        <w:ind w:left="410" w:right="593"/>
        <w:rPr>
          <w:rFonts w:ascii="Calibri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E199CE1" wp14:editId="27A438A2">
            <wp:simplePos x="0" y="0"/>
            <wp:positionH relativeFrom="page">
              <wp:posOffset>692150</wp:posOffset>
            </wp:positionH>
            <wp:positionV relativeFrom="paragraph">
              <wp:posOffset>73025</wp:posOffset>
            </wp:positionV>
            <wp:extent cx="85090" cy="7937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weather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parameters: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temperature,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pressure,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wind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speed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direction,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rainfall,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humidity.</w:t>
      </w:r>
    </w:p>
    <w:p w14:paraId="08DD7811" w14:textId="77777777" w:rsidR="00871C63" w:rsidRDefault="00871C63">
      <w:pPr>
        <w:pStyle w:val="BodyText"/>
        <w:rPr>
          <w:rFonts w:ascii="Calibri"/>
        </w:rPr>
      </w:pPr>
    </w:p>
    <w:p w14:paraId="3353E956" w14:textId="77777777" w:rsidR="00871C63" w:rsidRDefault="00871C63">
      <w:pPr>
        <w:pStyle w:val="BodyText"/>
        <w:rPr>
          <w:rFonts w:ascii="Calibri"/>
        </w:rPr>
      </w:pPr>
    </w:p>
    <w:p w14:paraId="352B54D2" w14:textId="77777777" w:rsidR="00871C63" w:rsidRDefault="00871C63">
      <w:pPr>
        <w:pStyle w:val="BodyText"/>
        <w:spacing w:before="10"/>
        <w:rPr>
          <w:rFonts w:ascii="Calibri"/>
          <w:sz w:val="22"/>
        </w:rPr>
      </w:pPr>
    </w:p>
    <w:p w14:paraId="5A61C831" w14:textId="77777777" w:rsidR="00871C63" w:rsidRDefault="00000000">
      <w:pPr>
        <w:pStyle w:val="Heading2"/>
        <w:numPr>
          <w:ilvl w:val="1"/>
          <w:numId w:val="10"/>
        </w:numPr>
        <w:tabs>
          <w:tab w:val="left" w:pos="700"/>
        </w:tabs>
        <w:ind w:left="699" w:hanging="480"/>
        <w:jc w:val="left"/>
      </w:pPr>
      <w:r>
        <w:t>Design</w:t>
      </w:r>
      <w:r>
        <w:rPr>
          <w:spacing w:val="-7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:-</w:t>
      </w:r>
    </w:p>
    <w:p w14:paraId="7449D9B6" w14:textId="77777777" w:rsidR="00871C63" w:rsidRDefault="00871C63">
      <w:pPr>
        <w:pStyle w:val="BodyText"/>
        <w:spacing w:before="9"/>
        <w:rPr>
          <w:rFonts w:ascii="Times New Roman"/>
          <w:b/>
          <w:sz w:val="34"/>
        </w:rPr>
      </w:pPr>
    </w:p>
    <w:p w14:paraId="50321A1F" w14:textId="77777777" w:rsidR="00871C63" w:rsidRDefault="00000000">
      <w:pPr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objectives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design </w:t>
      </w:r>
      <w:r>
        <w:rPr>
          <w:rFonts w:ascii="Times New Roman"/>
          <w:sz w:val="24"/>
        </w:rPr>
        <w:t>are:-</w:t>
      </w:r>
    </w:p>
    <w:p w14:paraId="2D20EC9B" w14:textId="77777777" w:rsidR="00871C63" w:rsidRDefault="00871C63">
      <w:pPr>
        <w:pStyle w:val="BodyText"/>
        <w:rPr>
          <w:rFonts w:ascii="Times New Roman"/>
          <w:sz w:val="26"/>
        </w:rPr>
      </w:pPr>
    </w:p>
    <w:p w14:paraId="6321CBE0" w14:textId="77777777" w:rsidR="00871C63" w:rsidRDefault="00000000">
      <w:pPr>
        <w:pStyle w:val="ListParagraph"/>
        <w:numPr>
          <w:ilvl w:val="0"/>
          <w:numId w:val="12"/>
        </w:numPr>
        <w:tabs>
          <w:tab w:val="left" w:pos="559"/>
        </w:tabs>
        <w:spacing w:before="160"/>
        <w:rPr>
          <w:sz w:val="24"/>
        </w:rPr>
      </w:pPr>
      <w:r>
        <w:rPr>
          <w:sz w:val="24"/>
        </w:rPr>
        <w:t>Controlling 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 w14:paraId="22973ADA" w14:textId="77777777" w:rsidR="00871C63" w:rsidRDefault="00000000">
      <w:pPr>
        <w:pStyle w:val="ListParagraph"/>
        <w:numPr>
          <w:ilvl w:val="0"/>
          <w:numId w:val="12"/>
        </w:numPr>
        <w:tabs>
          <w:tab w:val="left" w:pos="619"/>
        </w:tabs>
        <w:spacing w:before="88"/>
        <w:ind w:left="618" w:hanging="399"/>
        <w:rPr>
          <w:sz w:val="24"/>
        </w:rPr>
      </w:pPr>
      <w:r>
        <w:rPr>
          <w:sz w:val="24"/>
        </w:rPr>
        <w:t>Keeping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simple.</w:t>
      </w:r>
    </w:p>
    <w:p w14:paraId="1EB974F2" w14:textId="77777777" w:rsidR="00871C63" w:rsidRDefault="00000000">
      <w:pPr>
        <w:pStyle w:val="ListParagraph"/>
        <w:numPr>
          <w:ilvl w:val="0"/>
          <w:numId w:val="12"/>
        </w:numPr>
        <w:tabs>
          <w:tab w:val="left" w:pos="559"/>
        </w:tabs>
        <w:spacing w:before="92"/>
        <w:ind w:right="361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best</w:t>
      </w:r>
      <w:r>
        <w:rPr>
          <w:spacing w:val="15"/>
          <w:sz w:val="24"/>
        </w:rPr>
        <w:t xml:space="preserve"> </w:t>
      </w:r>
      <w:r>
        <w:rPr>
          <w:sz w:val="24"/>
        </w:rPr>
        <w:t>thing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input</w:t>
      </w:r>
      <w:r>
        <w:rPr>
          <w:spacing w:val="15"/>
          <w:sz w:val="24"/>
        </w:rPr>
        <w:t xml:space="preserve"> </w:t>
      </w:r>
      <w:r>
        <w:rPr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achieve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objectives</w:t>
      </w:r>
      <w:r>
        <w:rPr>
          <w:spacing w:val="14"/>
          <w:sz w:val="24"/>
        </w:rPr>
        <w:t xml:space="preserve"> </w:t>
      </w:r>
      <w:r>
        <w:rPr>
          <w:sz w:val="24"/>
        </w:rPr>
        <w:t>mentioned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simplest</w:t>
      </w:r>
      <w:r>
        <w:rPr>
          <w:spacing w:val="14"/>
          <w:sz w:val="24"/>
        </w:rPr>
        <w:t xml:space="preserve"> </w:t>
      </w:r>
      <w:r>
        <w:rPr>
          <w:sz w:val="24"/>
        </w:rPr>
        <w:t>manner</w:t>
      </w:r>
      <w:r>
        <w:rPr>
          <w:spacing w:val="-57"/>
          <w:sz w:val="24"/>
        </w:rPr>
        <w:t xml:space="preserve"> </w:t>
      </w:r>
      <w:r>
        <w:rPr>
          <w:sz w:val="24"/>
        </w:rPr>
        <w:t>possible.</w:t>
      </w:r>
    </w:p>
    <w:p w14:paraId="4BC820C9" w14:textId="77777777" w:rsidR="00871C63" w:rsidRDefault="00871C63">
      <w:pPr>
        <w:pStyle w:val="BodyText"/>
        <w:rPr>
          <w:rFonts w:ascii="Times New Roman"/>
          <w:sz w:val="26"/>
        </w:rPr>
      </w:pPr>
    </w:p>
    <w:p w14:paraId="579E93B0" w14:textId="77777777" w:rsidR="00871C63" w:rsidRDefault="00871C63">
      <w:pPr>
        <w:pStyle w:val="BodyText"/>
        <w:rPr>
          <w:rFonts w:ascii="Times New Roman"/>
          <w:sz w:val="26"/>
        </w:rPr>
      </w:pPr>
    </w:p>
    <w:p w14:paraId="7994AA84" w14:textId="77777777" w:rsidR="00871C63" w:rsidRDefault="00000000">
      <w:pPr>
        <w:spacing w:before="158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objectives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design </w:t>
      </w:r>
      <w:r>
        <w:rPr>
          <w:rFonts w:ascii="Times New Roman"/>
          <w:sz w:val="24"/>
        </w:rPr>
        <w:t>are:-</w:t>
      </w:r>
    </w:p>
    <w:p w14:paraId="575E7327" w14:textId="77777777" w:rsidR="00871C63" w:rsidRDefault="00871C63">
      <w:pPr>
        <w:pStyle w:val="BodyText"/>
        <w:spacing w:before="2"/>
        <w:rPr>
          <w:rFonts w:ascii="Times New Roman"/>
          <w:sz w:val="32"/>
        </w:rPr>
      </w:pPr>
    </w:p>
    <w:p w14:paraId="5D7479E8" w14:textId="77777777" w:rsidR="00871C63" w:rsidRDefault="00000000"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(a)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Identifying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specific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outputs.</w:t>
      </w:r>
    </w:p>
    <w:p w14:paraId="587591D8" w14:textId="77777777" w:rsidR="00871C63" w:rsidRDefault="00871C63">
      <w:pPr>
        <w:pStyle w:val="BodyText"/>
        <w:spacing w:before="10"/>
        <w:rPr>
          <w:rFonts w:ascii="Times New Roman"/>
          <w:sz w:val="31"/>
        </w:rPr>
      </w:pPr>
    </w:p>
    <w:p w14:paraId="31690022" w14:textId="77777777" w:rsidR="00871C63" w:rsidRDefault="00000000">
      <w:pPr>
        <w:pStyle w:val="BodyText"/>
        <w:spacing w:before="1" w:line="384" w:lineRule="auto"/>
        <w:ind w:left="220" w:right="336" w:firstLine="60"/>
        <w:jc w:val="both"/>
        <w:rPr>
          <w:rFonts w:ascii="Times New Roman"/>
        </w:rPr>
      </w:pPr>
      <w:r>
        <w:rPr>
          <w:rFonts w:ascii="Times New Roman"/>
        </w:rPr>
        <w:t>The primary goal of the system analysis is to improve the efficiency of the existing system. For that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study of specification of the requirements is very essential. For the development of the new system,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preliminary survey of the existing system will be conducted. Investigation done whether the upgradation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 the system into an application program could solve the problems and eradicate the inefficiency of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existing system</w:t>
      </w:r>
    </w:p>
    <w:p w14:paraId="2436EB13" w14:textId="77777777" w:rsidR="00871C63" w:rsidRDefault="00871C63">
      <w:pPr>
        <w:spacing w:line="384" w:lineRule="auto"/>
        <w:jc w:val="both"/>
        <w:rPr>
          <w:rFonts w:ascii="Times New Roman"/>
        </w:rPr>
        <w:sectPr w:rsidR="00871C63">
          <w:pgSz w:w="12240" w:h="15840"/>
          <w:pgMar w:top="700" w:right="740" w:bottom="1200" w:left="860" w:header="0" w:footer="912" w:gutter="0"/>
          <w:cols w:space="720"/>
        </w:sectPr>
      </w:pPr>
    </w:p>
    <w:p w14:paraId="69E4FFC2" w14:textId="77777777" w:rsidR="00871C63" w:rsidRDefault="00000000">
      <w:pPr>
        <w:pStyle w:val="Heading1"/>
        <w:numPr>
          <w:ilvl w:val="1"/>
          <w:numId w:val="10"/>
        </w:numPr>
        <w:tabs>
          <w:tab w:val="left" w:pos="708"/>
        </w:tabs>
        <w:spacing w:before="110"/>
        <w:ind w:left="707" w:hanging="527"/>
        <w:jc w:val="left"/>
        <w:rPr>
          <w:rFonts w:ascii="Calibri"/>
        </w:rPr>
      </w:pPr>
      <w:r>
        <w:rPr>
          <w:rFonts w:ascii="Calibri"/>
        </w:rPr>
        <w:lastRenderedPageBreak/>
        <w:t>DATA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DIAGRAM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(DFD):-</w:t>
      </w:r>
    </w:p>
    <w:p w14:paraId="113496BD" w14:textId="77777777" w:rsidR="00871C63" w:rsidRDefault="00871C63">
      <w:pPr>
        <w:pStyle w:val="BodyText"/>
        <w:spacing w:before="1"/>
        <w:rPr>
          <w:rFonts w:ascii="Calibri"/>
          <w:b/>
          <w:sz w:val="34"/>
        </w:rPr>
      </w:pPr>
    </w:p>
    <w:p w14:paraId="29877B4C" w14:textId="77777777" w:rsidR="00871C63" w:rsidRDefault="00000000">
      <w:pPr>
        <w:pStyle w:val="BodyText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>A data flow diagram (DFD) is a graphical representation of the "flow" of data through an information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system, modelling its process aspects. Often they are a preliminary step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used to create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an overview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system which can later be elaborated. DFDs can also be used for the visualization of data processing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(structured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design).</w:t>
      </w:r>
    </w:p>
    <w:p w14:paraId="4D91D3A6" w14:textId="77777777" w:rsidR="00871C63" w:rsidRDefault="00871C63">
      <w:pPr>
        <w:pStyle w:val="BodyText"/>
        <w:rPr>
          <w:rFonts w:ascii="Times New Roman"/>
          <w:sz w:val="26"/>
        </w:rPr>
      </w:pPr>
    </w:p>
    <w:p w14:paraId="6E715441" w14:textId="77777777" w:rsidR="00871C63" w:rsidRDefault="00871C63">
      <w:pPr>
        <w:pStyle w:val="BodyText"/>
        <w:rPr>
          <w:rFonts w:ascii="Times New Roman"/>
          <w:sz w:val="26"/>
        </w:rPr>
      </w:pPr>
    </w:p>
    <w:p w14:paraId="0CBA305C" w14:textId="77777777" w:rsidR="00871C63" w:rsidRDefault="00871C63">
      <w:pPr>
        <w:pStyle w:val="BodyText"/>
        <w:spacing w:before="2"/>
        <w:rPr>
          <w:rFonts w:ascii="Times New Roman"/>
          <w:sz w:val="32"/>
        </w:rPr>
      </w:pPr>
    </w:p>
    <w:p w14:paraId="5DDDFEE1" w14:textId="77777777" w:rsidR="00871C63" w:rsidRDefault="00000000">
      <w:pPr>
        <w:pStyle w:val="BodyText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>A DFD shows what kinds of information will be input into and output from the system, where the 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come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go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stored.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does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show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timing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 processes, or information about whether processes will operate in sequence or in parallel (which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flowchart).</w:t>
      </w:r>
    </w:p>
    <w:p w14:paraId="2887E631" w14:textId="77777777" w:rsidR="00871C63" w:rsidRDefault="00871C63">
      <w:pPr>
        <w:pStyle w:val="BodyText"/>
        <w:rPr>
          <w:rFonts w:ascii="Times New Roman"/>
          <w:sz w:val="20"/>
        </w:rPr>
      </w:pPr>
    </w:p>
    <w:p w14:paraId="0096A139" w14:textId="77777777" w:rsidR="00871C63" w:rsidRDefault="00871C63">
      <w:pPr>
        <w:pStyle w:val="BodyText"/>
        <w:rPr>
          <w:rFonts w:ascii="Times New Roman"/>
          <w:sz w:val="20"/>
        </w:rPr>
      </w:pPr>
    </w:p>
    <w:p w14:paraId="2DB3BCC2" w14:textId="77777777" w:rsidR="00871C63" w:rsidRDefault="00871C63">
      <w:pPr>
        <w:pStyle w:val="BodyText"/>
        <w:rPr>
          <w:rFonts w:ascii="Times New Roman"/>
          <w:sz w:val="20"/>
        </w:rPr>
      </w:pPr>
    </w:p>
    <w:p w14:paraId="635D2908" w14:textId="77777777" w:rsidR="00871C63" w:rsidRDefault="00871C63">
      <w:pPr>
        <w:pStyle w:val="BodyText"/>
        <w:rPr>
          <w:rFonts w:ascii="Times New Roman"/>
          <w:sz w:val="20"/>
        </w:rPr>
      </w:pPr>
    </w:p>
    <w:p w14:paraId="07FBF2FC" w14:textId="77777777" w:rsidR="00871C63" w:rsidRDefault="00871C63">
      <w:pPr>
        <w:pStyle w:val="BodyText"/>
        <w:rPr>
          <w:rFonts w:ascii="Times New Roman"/>
          <w:sz w:val="20"/>
        </w:rPr>
      </w:pPr>
    </w:p>
    <w:p w14:paraId="67A56BE3" w14:textId="77777777" w:rsidR="00871C63" w:rsidRDefault="00871C63">
      <w:pPr>
        <w:pStyle w:val="BodyText"/>
        <w:rPr>
          <w:rFonts w:ascii="Times New Roman"/>
          <w:sz w:val="20"/>
        </w:rPr>
      </w:pPr>
    </w:p>
    <w:p w14:paraId="5028C219" w14:textId="77777777" w:rsidR="00871C63" w:rsidRDefault="00871C63">
      <w:pPr>
        <w:pStyle w:val="BodyText"/>
        <w:rPr>
          <w:rFonts w:ascii="Times New Roman"/>
          <w:sz w:val="20"/>
        </w:rPr>
      </w:pPr>
    </w:p>
    <w:p w14:paraId="46AB22BB" w14:textId="77777777" w:rsidR="00871C63" w:rsidRDefault="00871C63">
      <w:pPr>
        <w:pStyle w:val="BodyText"/>
        <w:rPr>
          <w:rFonts w:ascii="Times New Roman"/>
          <w:sz w:val="20"/>
        </w:rPr>
      </w:pPr>
    </w:p>
    <w:p w14:paraId="2E603E1F" w14:textId="77777777" w:rsidR="00871C63" w:rsidRDefault="00000000">
      <w:pPr>
        <w:pStyle w:val="BodyText"/>
        <w:spacing w:before="7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21D70F9" wp14:editId="1E83DD4C">
            <wp:simplePos x="0" y="0"/>
            <wp:positionH relativeFrom="page">
              <wp:posOffset>685165</wp:posOffset>
            </wp:positionH>
            <wp:positionV relativeFrom="paragraph">
              <wp:posOffset>233680</wp:posOffset>
            </wp:positionV>
            <wp:extent cx="6492875" cy="2963545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960" cy="296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BEB1A" w14:textId="77777777" w:rsidR="00871C63" w:rsidRDefault="00871C63">
      <w:pPr>
        <w:pStyle w:val="BodyText"/>
        <w:rPr>
          <w:rFonts w:ascii="Times New Roman"/>
          <w:sz w:val="26"/>
        </w:rPr>
      </w:pPr>
    </w:p>
    <w:p w14:paraId="3EB714FE" w14:textId="77777777" w:rsidR="00871C63" w:rsidRDefault="00871C63">
      <w:pPr>
        <w:pStyle w:val="BodyText"/>
        <w:rPr>
          <w:rFonts w:ascii="Times New Roman"/>
          <w:sz w:val="26"/>
        </w:rPr>
      </w:pPr>
    </w:p>
    <w:p w14:paraId="10AD383B" w14:textId="77777777" w:rsidR="00871C63" w:rsidRDefault="00871C63">
      <w:pPr>
        <w:pStyle w:val="BodyText"/>
        <w:rPr>
          <w:rFonts w:ascii="Times New Roman"/>
          <w:sz w:val="26"/>
        </w:rPr>
      </w:pPr>
    </w:p>
    <w:p w14:paraId="6052EEBF" w14:textId="77777777" w:rsidR="00871C63" w:rsidRDefault="00871C63">
      <w:pPr>
        <w:pStyle w:val="BodyText"/>
        <w:rPr>
          <w:rFonts w:ascii="Times New Roman"/>
          <w:sz w:val="26"/>
        </w:rPr>
      </w:pPr>
    </w:p>
    <w:p w14:paraId="689E01E1" w14:textId="77777777" w:rsidR="00871C63" w:rsidRDefault="00871C63">
      <w:pPr>
        <w:pStyle w:val="BodyText"/>
        <w:rPr>
          <w:rFonts w:ascii="Times New Roman"/>
          <w:sz w:val="27"/>
        </w:rPr>
      </w:pPr>
    </w:p>
    <w:p w14:paraId="10BB158B" w14:textId="77777777" w:rsidR="00871C63" w:rsidRDefault="00000000">
      <w:pPr>
        <w:pStyle w:val="BodyText"/>
        <w:ind w:left="2318" w:right="3275"/>
        <w:jc w:val="center"/>
        <w:rPr>
          <w:rFonts w:ascii="Times New Roman"/>
        </w:rPr>
      </w:pPr>
      <w:r>
        <w:rPr>
          <w:rFonts w:ascii="Times New Roman"/>
        </w:rPr>
        <w:t>12</w:t>
      </w:r>
    </w:p>
    <w:p w14:paraId="7436322F" w14:textId="77777777" w:rsidR="00871C63" w:rsidRDefault="00871C63">
      <w:pPr>
        <w:jc w:val="center"/>
        <w:rPr>
          <w:rFonts w:ascii="Times New Roman"/>
        </w:rPr>
        <w:sectPr w:rsidR="00871C63">
          <w:headerReference w:type="default" r:id="rId28"/>
          <w:footerReference w:type="default" r:id="rId29"/>
          <w:pgSz w:w="12240" w:h="15840"/>
          <w:pgMar w:top="700" w:right="740" w:bottom="280" w:left="860" w:header="0" w:footer="0" w:gutter="0"/>
          <w:cols w:space="720"/>
        </w:sectPr>
      </w:pPr>
    </w:p>
    <w:p w14:paraId="5E303A38" w14:textId="77777777" w:rsidR="00871C63" w:rsidRDefault="00871C63">
      <w:pPr>
        <w:pStyle w:val="BodyText"/>
        <w:rPr>
          <w:rFonts w:ascii="Times New Roman"/>
          <w:sz w:val="20"/>
        </w:rPr>
      </w:pPr>
    </w:p>
    <w:p w14:paraId="7B366E00" w14:textId="77777777" w:rsidR="00871C63" w:rsidRDefault="00871C63">
      <w:pPr>
        <w:pStyle w:val="BodyText"/>
        <w:rPr>
          <w:rFonts w:ascii="Times New Roman"/>
          <w:sz w:val="20"/>
        </w:rPr>
      </w:pPr>
    </w:p>
    <w:p w14:paraId="7226F946" w14:textId="77777777" w:rsidR="00871C63" w:rsidRDefault="00871C63">
      <w:pPr>
        <w:pStyle w:val="BodyText"/>
        <w:rPr>
          <w:rFonts w:ascii="Times New Roman"/>
          <w:sz w:val="20"/>
        </w:rPr>
      </w:pPr>
    </w:p>
    <w:p w14:paraId="5C35D542" w14:textId="77777777" w:rsidR="00871C63" w:rsidRDefault="00871C63">
      <w:pPr>
        <w:pStyle w:val="BodyText"/>
        <w:rPr>
          <w:rFonts w:ascii="Times New Roman"/>
          <w:sz w:val="20"/>
        </w:rPr>
      </w:pPr>
    </w:p>
    <w:p w14:paraId="1843354C" w14:textId="77777777" w:rsidR="00871C63" w:rsidRDefault="00871C63">
      <w:pPr>
        <w:pStyle w:val="BodyText"/>
        <w:rPr>
          <w:rFonts w:ascii="Times New Roman"/>
          <w:sz w:val="20"/>
        </w:rPr>
      </w:pPr>
    </w:p>
    <w:p w14:paraId="656062CC" w14:textId="77777777" w:rsidR="00871C63" w:rsidRDefault="00871C63">
      <w:pPr>
        <w:pStyle w:val="BodyText"/>
        <w:rPr>
          <w:rFonts w:ascii="Times New Roman"/>
          <w:sz w:val="20"/>
        </w:rPr>
      </w:pPr>
    </w:p>
    <w:p w14:paraId="3DBB232C" w14:textId="77777777" w:rsidR="00871C63" w:rsidRDefault="00000000">
      <w:pPr>
        <w:pStyle w:val="Heading1"/>
        <w:spacing w:before="240" w:after="19" w:line="597" w:lineRule="auto"/>
        <w:ind w:left="2188" w:right="2650" w:firstLine="2232"/>
      </w:pPr>
      <w:r>
        <w:t>Chapter 4</w:t>
      </w:r>
      <w:r>
        <w:rPr>
          <w:spacing w:val="1"/>
        </w:rPr>
        <w:t xml:space="preserve"> </w:t>
      </w:r>
      <w:r>
        <w:rPr>
          <w:spacing w:val="-4"/>
        </w:rPr>
        <w:t>IMPLEMENTATION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4"/>
        </w:rPr>
        <w:t xml:space="preserve"> </w:t>
      </w:r>
      <w:r>
        <w:rPr>
          <w:spacing w:val="-3"/>
        </w:rPr>
        <w:t>CODING</w:t>
      </w:r>
    </w:p>
    <w:p w14:paraId="4F411A83" w14:textId="77777777" w:rsidR="00871C63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CD621C" wp14:editId="39399A2C">
            <wp:extent cx="6569075" cy="3080385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501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F107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7905606C" w14:textId="77777777" w:rsidR="00871C63" w:rsidRDefault="00000000">
      <w:pPr>
        <w:pStyle w:val="BodyText"/>
        <w:spacing w:before="6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1DC6731" wp14:editId="2F6FC182">
            <wp:simplePos x="0" y="0"/>
            <wp:positionH relativeFrom="page">
              <wp:posOffset>609600</wp:posOffset>
            </wp:positionH>
            <wp:positionV relativeFrom="paragraph">
              <wp:posOffset>138430</wp:posOffset>
            </wp:positionV>
            <wp:extent cx="6428740" cy="305943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976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108FE" w14:textId="77777777" w:rsidR="00871C63" w:rsidRDefault="00871C63">
      <w:pPr>
        <w:rPr>
          <w:rFonts w:ascii="Times New Roman"/>
          <w:sz w:val="15"/>
        </w:rPr>
        <w:sectPr w:rsidR="00871C63">
          <w:headerReference w:type="default" r:id="rId32"/>
          <w:footerReference w:type="default" r:id="rId33"/>
          <w:pgSz w:w="12240" w:h="15840"/>
          <w:pgMar w:top="700" w:right="740" w:bottom="800" w:left="860" w:header="0" w:footer="609" w:gutter="0"/>
          <w:pgNumType w:start="13"/>
          <w:cols w:space="720"/>
        </w:sectPr>
      </w:pPr>
    </w:p>
    <w:p w14:paraId="65D2D88E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64CAA915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4DC5813D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2CFBEF9B" w14:textId="77777777" w:rsidR="00871C63" w:rsidRDefault="00871C63">
      <w:pPr>
        <w:pStyle w:val="BodyText"/>
        <w:spacing w:before="10"/>
        <w:rPr>
          <w:rFonts w:ascii="Times New Roman"/>
          <w:b/>
          <w:sz w:val="21"/>
        </w:rPr>
      </w:pPr>
    </w:p>
    <w:p w14:paraId="5823DD1B" w14:textId="77777777" w:rsidR="00871C63" w:rsidRDefault="00000000">
      <w:pPr>
        <w:pStyle w:val="ListParagraph"/>
        <w:numPr>
          <w:ilvl w:val="1"/>
          <w:numId w:val="13"/>
        </w:numPr>
        <w:tabs>
          <w:tab w:val="left" w:pos="762"/>
        </w:tabs>
        <w:spacing w:before="85"/>
        <w:rPr>
          <w:b/>
          <w:sz w:val="36"/>
        </w:rPr>
      </w:pPr>
      <w:r>
        <w:rPr>
          <w:b/>
          <w:sz w:val="36"/>
        </w:rPr>
        <w:t>Operating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System:-</w:t>
      </w:r>
    </w:p>
    <w:p w14:paraId="72E63FCE" w14:textId="77777777" w:rsidR="00871C63" w:rsidRDefault="00871C63">
      <w:pPr>
        <w:pStyle w:val="BodyText"/>
        <w:spacing w:before="5"/>
        <w:rPr>
          <w:rFonts w:ascii="Times New Roman"/>
          <w:b/>
          <w:sz w:val="37"/>
        </w:rPr>
      </w:pPr>
    </w:p>
    <w:p w14:paraId="062AAA5D" w14:textId="77777777" w:rsidR="00871C63" w:rsidRDefault="00000000">
      <w:pPr>
        <w:pStyle w:val="BodyText"/>
        <w:spacing w:line="384" w:lineRule="auto"/>
        <w:ind w:left="220" w:right="611"/>
        <w:rPr>
          <w:rFonts w:ascii="Times New Roman"/>
        </w:rPr>
      </w:pPr>
      <w:r>
        <w:rPr>
          <w:rFonts w:ascii="Times New Roman"/>
          <w:b/>
        </w:rPr>
        <w:t xml:space="preserve">Platform Independent: </w:t>
      </w:r>
      <w:r>
        <w:rPr>
          <w:rFonts w:ascii="Times New Roman"/>
        </w:rPr>
        <w:t xml:space="preserve">Since the project is done completely in H </w:t>
      </w:r>
      <w:r>
        <w:rPr>
          <w:rFonts w:ascii="Times New Roman"/>
          <w:spacing w:val="19"/>
        </w:rPr>
        <w:t xml:space="preserve">tml </w:t>
      </w:r>
      <w:r>
        <w:rPr>
          <w:rFonts w:ascii="Times New Roman"/>
        </w:rPr>
        <w:t>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C </w:t>
      </w:r>
      <w:r>
        <w:rPr>
          <w:rFonts w:ascii="Times New Roman"/>
          <w:spacing w:val="15"/>
        </w:rPr>
        <w:t xml:space="preserve">ss </w:t>
      </w:r>
      <w:r>
        <w:rPr>
          <w:rFonts w:ascii="Times New Roman"/>
        </w:rPr>
        <w:t>, J a v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 c r i p t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7"/>
        </w:rPr>
        <w:t xml:space="preserve"> </w:t>
      </w:r>
      <w:r>
        <w:rPr>
          <w:rFonts w:ascii="Times New Roman"/>
          <w:spacing w:val="11"/>
        </w:rPr>
        <w:t>pi</w:t>
      </w:r>
      <w:r>
        <w:rPr>
          <w:rFonts w:ascii="Times New Roman"/>
          <w:spacing w:val="-26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executes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 properties of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language.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 platform-independent.</w:t>
      </w:r>
    </w:p>
    <w:p w14:paraId="2DD6743F" w14:textId="77777777" w:rsidR="00871C63" w:rsidRDefault="00871C63">
      <w:pPr>
        <w:pStyle w:val="BodyText"/>
        <w:spacing w:before="5"/>
        <w:rPr>
          <w:rFonts w:ascii="Times New Roman"/>
          <w:sz w:val="28"/>
        </w:rPr>
      </w:pPr>
    </w:p>
    <w:p w14:paraId="17367326" w14:textId="77777777" w:rsidR="00871C63" w:rsidRDefault="00000000">
      <w:pPr>
        <w:pStyle w:val="Heading1"/>
        <w:numPr>
          <w:ilvl w:val="1"/>
          <w:numId w:val="13"/>
        </w:numPr>
        <w:tabs>
          <w:tab w:val="left" w:pos="762"/>
        </w:tabs>
      </w:pPr>
      <w:r>
        <w:t>Languages</w:t>
      </w:r>
      <w:r>
        <w:rPr>
          <w:spacing w:val="-3"/>
        </w:rPr>
        <w:t xml:space="preserve"> </w:t>
      </w:r>
      <w:r>
        <w:t>used:-</w:t>
      </w:r>
    </w:p>
    <w:p w14:paraId="1EEC3F9D" w14:textId="77777777" w:rsidR="00871C63" w:rsidRDefault="00871C63">
      <w:pPr>
        <w:pStyle w:val="BodyText"/>
        <w:spacing w:before="7"/>
        <w:rPr>
          <w:rFonts w:ascii="Times New Roman"/>
          <w:b/>
          <w:sz w:val="50"/>
        </w:rPr>
      </w:pPr>
    </w:p>
    <w:p w14:paraId="68513676" w14:textId="77777777" w:rsidR="00871C63" w:rsidRDefault="00000000">
      <w:pPr>
        <w:pStyle w:val="Heading2"/>
      </w:pPr>
      <w:r>
        <w:t>HTML:-</w:t>
      </w:r>
    </w:p>
    <w:p w14:paraId="0EA33133" w14:textId="77777777" w:rsidR="00871C63" w:rsidRDefault="00000000">
      <w:pPr>
        <w:spacing w:before="171" w:line="360" w:lineRule="auto"/>
        <w:ind w:left="220" w:right="323"/>
      </w:pPr>
      <w:r>
        <w:t>HTML (HyperText Markup Language) plays a crucial role in creating the structure and content of a</w:t>
      </w:r>
      <w:r>
        <w:rPr>
          <w:spacing w:val="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website.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of web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58"/>
        </w:rPr>
        <w:t xml:space="preserve"> </w:t>
      </w:r>
      <w:r>
        <w:t>elements that make up the content. Here are some key roles of HTML in the context of a weather</w:t>
      </w:r>
      <w:r>
        <w:rPr>
          <w:spacing w:val="1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website</w:t>
      </w:r>
    </w:p>
    <w:p w14:paraId="25A32D52" w14:textId="77777777" w:rsidR="00871C63" w:rsidRDefault="00000000">
      <w:pPr>
        <w:spacing w:before="167" w:line="360" w:lineRule="auto"/>
        <w:ind w:left="220" w:right="323"/>
      </w:pPr>
      <w:r>
        <w:rPr>
          <w:rFonts w:ascii="Arial"/>
          <w:b/>
        </w:rPr>
        <w:t>Forms:</w:t>
      </w:r>
      <w:r>
        <w:rPr>
          <w:rFonts w:ascii="Arial"/>
          <w:b/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&lt;input&gt;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&lt;button&gt;.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website,</w:t>
      </w:r>
      <w:r>
        <w:rPr>
          <w:spacing w:val="-58"/>
        </w:rPr>
        <w:t xml:space="preserve"> </w:t>
      </w:r>
      <w:r>
        <w:t>you might have a form where users can input the city name to get the weather forecast. This allows for</w:t>
      </w:r>
      <w:r>
        <w:rPr>
          <w:spacing w:val="1"/>
        </w:rPr>
        <w:t xml:space="preserve"> </w:t>
      </w:r>
      <w:r>
        <w:t>user interaction on</w:t>
      </w:r>
      <w:r>
        <w:rPr>
          <w:spacing w:val="-2"/>
        </w:rPr>
        <w:t xml:space="preserve"> </w:t>
      </w:r>
      <w:r>
        <w:t>the webpage.</w:t>
      </w:r>
    </w:p>
    <w:p w14:paraId="000E7AAF" w14:textId="77777777" w:rsidR="00871C63" w:rsidRDefault="00000000">
      <w:pPr>
        <w:spacing w:before="167" w:line="360" w:lineRule="auto"/>
        <w:ind w:left="220" w:right="922"/>
      </w:pPr>
      <w:r>
        <w:rPr>
          <w:rFonts w:ascii="Arial"/>
          <w:b/>
        </w:rPr>
        <w:t xml:space="preserve">Links: </w:t>
      </w:r>
      <w:r>
        <w:t>HTML includes the &lt;a&gt; tag for creating hyperlinks. You can use this to link to other pages,</w:t>
      </w:r>
      <w:r>
        <w:rPr>
          <w:spacing w:val="-59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APIs,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forecasting.</w:t>
      </w:r>
    </w:p>
    <w:p w14:paraId="46854186" w14:textId="77777777" w:rsidR="00871C63" w:rsidRDefault="00000000">
      <w:pPr>
        <w:spacing w:before="170" w:line="360" w:lineRule="auto"/>
        <w:ind w:left="220" w:right="471"/>
      </w:pPr>
      <w:r>
        <w:rPr>
          <w:rFonts w:ascii="Arial"/>
          <w:b/>
        </w:rPr>
        <w:t xml:space="preserve">Embedding Media: </w:t>
      </w:r>
      <w:r>
        <w:t>HTML allows you to embed media elements like images and videos. You can use</w:t>
      </w:r>
      <w:r>
        <w:rPr>
          <w:spacing w:val="-59"/>
        </w:rPr>
        <w:t xml:space="preserve"> </w:t>
      </w:r>
      <w:r>
        <w:t>this to</w:t>
      </w:r>
      <w:r>
        <w:rPr>
          <w:spacing w:val="-2"/>
        </w:rPr>
        <w:t xml:space="preserve"> </w:t>
      </w:r>
      <w:r>
        <w:t>display weather-related</w:t>
      </w:r>
      <w:r>
        <w:rPr>
          <w:spacing w:val="-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maps,</w:t>
      </w:r>
      <w:r>
        <w:rPr>
          <w:spacing w:val="2"/>
        </w:rPr>
        <w:t xml:space="preserve"> </w:t>
      </w:r>
      <w:r>
        <w:t>or any visual</w:t>
      </w:r>
      <w:r>
        <w:rPr>
          <w:spacing w:val="-1"/>
        </w:rPr>
        <w:t xml:space="preserve"> </w:t>
      </w:r>
      <w:r>
        <w:t>content.</w:t>
      </w:r>
    </w:p>
    <w:p w14:paraId="012F8322" w14:textId="77777777" w:rsidR="00871C63" w:rsidRDefault="00000000">
      <w:pPr>
        <w:spacing w:before="167" w:line="360" w:lineRule="auto"/>
        <w:ind w:left="220" w:right="593"/>
      </w:pPr>
      <w:r>
        <w:rPr>
          <w:rFonts w:ascii="Arial"/>
          <w:b/>
        </w:rPr>
        <w:t xml:space="preserve">Lists: </w:t>
      </w:r>
      <w:r>
        <w:t>HTML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&lt;ol&gt; or</w:t>
      </w:r>
      <w:r>
        <w:rPr>
          <w:spacing w:val="-2"/>
        </w:rPr>
        <w:t xml:space="preserve"> </w:t>
      </w:r>
      <w:r>
        <w:t>unordered</w:t>
      </w:r>
      <w:r>
        <w:rPr>
          <w:spacing w:val="-4"/>
        </w:rPr>
        <w:t xml:space="preserve"> </w:t>
      </w:r>
      <w:r>
        <w:t>&lt;ul&gt; lists.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presenting</w:t>
      </w:r>
      <w:r>
        <w:rPr>
          <w:spacing w:val="-1"/>
        </w:rPr>
        <w:t xml:space="preserve"> </w:t>
      </w:r>
      <w:r>
        <w:t>information in</w:t>
      </w:r>
      <w:r>
        <w:rPr>
          <w:spacing w:val="-3"/>
        </w:rPr>
        <w:t xml:space="preserve"> </w:t>
      </w:r>
      <w:r>
        <w:t>a structured</w:t>
      </w:r>
      <w:r>
        <w:rPr>
          <w:spacing w:val="-5"/>
        </w:rPr>
        <w:t xml:space="preserve"> </w:t>
      </w:r>
      <w:r>
        <w:t>manner,</w:t>
      </w:r>
      <w:r>
        <w:rPr>
          <w:spacing w:val="2"/>
        </w:rPr>
        <w:t xml:space="preserve"> </w:t>
      </w:r>
      <w:r>
        <w:t>such as a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upcoming</w:t>
      </w:r>
      <w:r>
        <w:rPr>
          <w:spacing w:val="-4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forecasts.</w:t>
      </w:r>
    </w:p>
    <w:p w14:paraId="16C65B1D" w14:textId="77777777" w:rsidR="00871C63" w:rsidRDefault="00000000">
      <w:pPr>
        <w:pStyle w:val="Heading2"/>
        <w:spacing w:before="167"/>
        <w:ind w:left="100"/>
      </w:pPr>
      <w:r>
        <w:t>CSS:-</w:t>
      </w:r>
    </w:p>
    <w:p w14:paraId="52A21E02" w14:textId="77777777" w:rsidR="00871C63" w:rsidRDefault="00000000">
      <w:pPr>
        <w:spacing w:before="169" w:line="360" w:lineRule="auto"/>
        <w:ind w:left="220" w:right="323"/>
      </w:pPr>
      <w:r>
        <w:t>CSS (Cascading Style Sheets) plays a crucial role in a weather forecasting website by providing the</w:t>
      </w:r>
      <w:r>
        <w:rPr>
          <w:spacing w:val="1"/>
        </w:rPr>
        <w:t xml:space="preserve"> </w:t>
      </w:r>
      <w:r>
        <w:t>means to control the presentation and layout of the HTML elements. Here are some key roles of CSS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 website:</w:t>
      </w:r>
    </w:p>
    <w:p w14:paraId="30661A17" w14:textId="77777777" w:rsidR="00871C63" w:rsidRDefault="00000000">
      <w:pPr>
        <w:spacing w:before="169" w:line="360" w:lineRule="auto"/>
        <w:ind w:left="220" w:right="228"/>
      </w:pPr>
      <w:r>
        <w:rPr>
          <w:rFonts w:ascii="Arial"/>
          <w:b/>
        </w:rPr>
        <w:t>Layout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Positioning:</w:t>
      </w:r>
      <w:r>
        <w:rPr>
          <w:rFonts w:ascii="Arial"/>
          <w:b/>
          <w:spacing w:val="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positioning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webpage.</w:t>
      </w:r>
      <w:r>
        <w:rPr>
          <w:spacing w:val="-58"/>
        </w:rPr>
        <w:t xml:space="preserve"> </w:t>
      </w:r>
      <w:r>
        <w:t>This includes setting the size and positioning of headers, sections, and other elements to create a</w:t>
      </w:r>
      <w:r>
        <w:rPr>
          <w:spacing w:val="1"/>
        </w:rPr>
        <w:t xml:space="preserve"> </w:t>
      </w:r>
      <w:r>
        <w:t>visually appealing and organized layout.</w:t>
      </w:r>
    </w:p>
    <w:p w14:paraId="5803C0F7" w14:textId="77777777" w:rsidR="00871C63" w:rsidRDefault="00871C63">
      <w:pPr>
        <w:spacing w:line="360" w:lineRule="auto"/>
        <w:sectPr w:rsidR="00871C63">
          <w:pgSz w:w="12240" w:h="15840"/>
          <w:pgMar w:top="700" w:right="740" w:bottom="1020" w:left="860" w:header="0" w:footer="609" w:gutter="0"/>
          <w:cols w:space="720"/>
        </w:sectPr>
      </w:pPr>
    </w:p>
    <w:p w14:paraId="230EB10E" w14:textId="77777777" w:rsidR="00871C63" w:rsidRDefault="00000000">
      <w:pPr>
        <w:spacing w:before="83" w:line="360" w:lineRule="auto"/>
        <w:ind w:left="100" w:right="310"/>
      </w:pPr>
      <w:r>
        <w:rPr>
          <w:rFonts w:ascii="Arial"/>
          <w:b/>
        </w:rPr>
        <w:lastRenderedPageBreak/>
        <w:t xml:space="preserve">Typography and Fonts: </w:t>
      </w:r>
      <w:r>
        <w:t>CSS is used to control the typography on the website, including font size, color,</w:t>
      </w:r>
      <w:r>
        <w:rPr>
          <w:spacing w:val="-60"/>
        </w:rPr>
        <w:t xml:space="preserve"> </w:t>
      </w:r>
      <w:r>
        <w:t>and style. This ensures that text content, such as weather information, is presented in a readable and</w:t>
      </w:r>
      <w:r>
        <w:rPr>
          <w:spacing w:val="1"/>
        </w:rPr>
        <w:t xml:space="preserve"> </w:t>
      </w:r>
      <w:r>
        <w:t>visually appealing manner.</w:t>
      </w:r>
    </w:p>
    <w:p w14:paraId="05AB1A17" w14:textId="77777777" w:rsidR="00871C63" w:rsidRDefault="00000000">
      <w:pPr>
        <w:spacing w:before="170" w:line="360" w:lineRule="auto"/>
        <w:ind w:left="100" w:right="334"/>
      </w:pPr>
      <w:r>
        <w:rPr>
          <w:rFonts w:ascii="Arial"/>
          <w:b/>
        </w:rPr>
        <w:t xml:space="preserve">Colors and Styling: </w:t>
      </w:r>
      <w:r>
        <w:t>CSS allows you to define colors for various elements on the page, helping to create</w:t>
      </w:r>
      <w:r>
        <w:rPr>
          <w:spacing w:val="-59"/>
        </w:rPr>
        <w:t xml:space="preserve"> </w:t>
      </w:r>
      <w:r>
        <w:t>a cohesive and visually pleasing design. This can include background colors, text colors, borders, and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stylistic</w:t>
      </w:r>
      <w:r>
        <w:rPr>
          <w:spacing w:val="-2"/>
        </w:rPr>
        <w:t xml:space="preserve"> </w:t>
      </w:r>
      <w:r>
        <w:t>elements.</w:t>
      </w:r>
    </w:p>
    <w:p w14:paraId="10149A15" w14:textId="77777777" w:rsidR="00871C63" w:rsidRDefault="00000000">
      <w:pPr>
        <w:spacing w:before="167" w:line="360" w:lineRule="auto"/>
        <w:ind w:left="100" w:right="235"/>
      </w:pPr>
      <w:r>
        <w:rPr>
          <w:rFonts w:ascii="Arial"/>
          <w:b/>
        </w:rPr>
        <w:t xml:space="preserve">Responsive Design: </w:t>
      </w:r>
      <w:r>
        <w:t>CSS is crucial for making a website responsive, ensuring that it looks good and</w:t>
      </w:r>
      <w:r>
        <w:rPr>
          <w:spacing w:val="1"/>
        </w:rPr>
        <w:t xml:space="preserve"> </w:t>
      </w:r>
      <w:r>
        <w:t>functions well on various devices and screen sizes. Media queries can be used to adjust the styling based</w:t>
      </w:r>
      <w:r>
        <w:rPr>
          <w:spacing w:val="-5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like screen width.</w:t>
      </w:r>
    </w:p>
    <w:p w14:paraId="0167D42D" w14:textId="77777777" w:rsidR="00871C63" w:rsidRDefault="00000000">
      <w:pPr>
        <w:spacing w:before="168" w:line="360" w:lineRule="auto"/>
        <w:ind w:left="100" w:right="469"/>
      </w:pPr>
      <w:r>
        <w:rPr>
          <w:rFonts w:ascii="Arial"/>
          <w:b/>
        </w:rPr>
        <w:t xml:space="preserve">Animations and Transitions: </w:t>
      </w:r>
      <w:r>
        <w:t>CSS allows for the creation of animations and transitions, enhancing the</w:t>
      </w:r>
      <w:r>
        <w:rPr>
          <w:spacing w:val="-59"/>
        </w:rPr>
        <w:t xml:space="preserve"> </w:t>
      </w:r>
      <w:r>
        <w:t>user experience. This can be used to add subtle effects to elements on the page, making the website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engaging.</w:t>
      </w:r>
    </w:p>
    <w:p w14:paraId="07436CD6" w14:textId="77777777" w:rsidR="00871C63" w:rsidRDefault="00000000">
      <w:pPr>
        <w:spacing w:before="170" w:line="360" w:lineRule="auto"/>
        <w:ind w:left="100" w:right="602"/>
      </w:pPr>
      <w:r>
        <w:rPr>
          <w:rFonts w:ascii="Arial"/>
          <w:b/>
        </w:rPr>
        <w:t xml:space="preserve">Flexibility and Grid Layouts: </w:t>
      </w:r>
      <w:r>
        <w:t>CSS provides flexbox and grid layout systems, allowing for more</w:t>
      </w:r>
      <w:r>
        <w:rPr>
          <w:spacing w:val="1"/>
        </w:rPr>
        <w:t xml:space="preserve"> </w:t>
      </w:r>
      <w:r>
        <w:t>sophisticated and flexible page layouts. This is especially useful for arranging weather information in a</w:t>
      </w:r>
      <w:r>
        <w:rPr>
          <w:spacing w:val="-60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 manner.</w:t>
      </w:r>
    </w:p>
    <w:p w14:paraId="40B300D8" w14:textId="77777777" w:rsidR="00871C63" w:rsidRDefault="00871C63">
      <w:pPr>
        <w:pStyle w:val="BodyText"/>
        <w:spacing w:before="6"/>
        <w:rPr>
          <w:sz w:val="21"/>
        </w:rPr>
      </w:pPr>
    </w:p>
    <w:p w14:paraId="2E343F2A" w14:textId="77777777" w:rsidR="00871C63" w:rsidRDefault="00000000">
      <w:pPr>
        <w:pStyle w:val="Heading2"/>
      </w:pPr>
      <w:r>
        <w:t>API:-</w:t>
      </w:r>
    </w:p>
    <w:p w14:paraId="25680494" w14:textId="77777777" w:rsidR="00871C63" w:rsidRDefault="00871C63">
      <w:pPr>
        <w:pStyle w:val="BodyText"/>
        <w:spacing w:before="2"/>
        <w:rPr>
          <w:rFonts w:ascii="Times New Roman"/>
          <w:b/>
          <w:sz w:val="32"/>
        </w:rPr>
      </w:pPr>
    </w:p>
    <w:p w14:paraId="22845ED6" w14:textId="77777777" w:rsidR="00871C63" w:rsidRDefault="00000000">
      <w:pPr>
        <w:spacing w:line="360" w:lineRule="auto"/>
        <w:ind w:left="100" w:right="248"/>
      </w:pPr>
      <w:r>
        <w:rPr>
          <w:color w:val="273139"/>
        </w:rPr>
        <w:t>API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abbreviation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Programming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Interface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collection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communication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protocols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subroutines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programs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communicate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them.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programmer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-59"/>
        </w:rPr>
        <w:t xml:space="preserve"> </w:t>
      </w:r>
      <w:r>
        <w:rPr>
          <w:color w:val="273139"/>
        </w:rPr>
        <w:t>make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tools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make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their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easier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simpler.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Also,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facilitates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pro-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grammers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efficient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way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develop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their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programs.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Thus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simpler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terms,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programs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communicate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each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providing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them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necessary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tools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functions.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takes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request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sends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service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provider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again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sends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result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service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provider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desired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user.</w:t>
      </w:r>
    </w:p>
    <w:p w14:paraId="4B36ECA4" w14:textId="77777777" w:rsidR="00871C63" w:rsidRDefault="00000000">
      <w:pPr>
        <w:spacing w:before="121" w:line="360" w:lineRule="auto"/>
        <w:ind w:left="100" w:right="323"/>
      </w:pP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developer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extensively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APIs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implement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call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without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writing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complex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codes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same.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operating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system,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database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system,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system,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file,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similar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object-oriented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files.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Also,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similar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GUI(Graphical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Interface)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major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difference.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Unlike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GUIs,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develop-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ers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tools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while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GUI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make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easier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understand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users.</w:t>
      </w:r>
    </w:p>
    <w:p w14:paraId="15213290" w14:textId="77777777" w:rsidR="00871C63" w:rsidRDefault="00871C63">
      <w:pPr>
        <w:spacing w:line="360" w:lineRule="auto"/>
        <w:sectPr w:rsidR="00871C63">
          <w:headerReference w:type="default" r:id="rId34"/>
          <w:footerReference w:type="default" r:id="rId35"/>
          <w:pgSz w:w="12240" w:h="15840"/>
          <w:pgMar w:top="700" w:right="740" w:bottom="800" w:left="860" w:header="0" w:footer="603" w:gutter="0"/>
          <w:cols w:space="720"/>
        </w:sectPr>
      </w:pPr>
    </w:p>
    <w:p w14:paraId="359D6FC4" w14:textId="77777777" w:rsidR="00871C63" w:rsidRDefault="00000000">
      <w:pPr>
        <w:pStyle w:val="Heading1"/>
        <w:spacing w:before="167"/>
        <w:ind w:right="2796"/>
        <w:jc w:val="center"/>
      </w:pPr>
      <w:r>
        <w:lastRenderedPageBreak/>
        <w:t>Chapter 5</w:t>
      </w:r>
    </w:p>
    <w:p w14:paraId="73D5878B" w14:textId="77777777" w:rsidR="00871C63" w:rsidRDefault="00871C63">
      <w:pPr>
        <w:pStyle w:val="BodyText"/>
        <w:spacing w:before="8"/>
        <w:rPr>
          <w:rFonts w:ascii="Times New Roman"/>
          <w:b/>
          <w:sz w:val="42"/>
        </w:rPr>
      </w:pPr>
    </w:p>
    <w:p w14:paraId="61BDDB6D" w14:textId="77777777" w:rsidR="00871C63" w:rsidRDefault="00000000">
      <w:pPr>
        <w:ind w:left="2503" w:right="327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TESTING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TEST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RESULTS</w:t>
      </w:r>
    </w:p>
    <w:p w14:paraId="4B97CF38" w14:textId="77777777" w:rsidR="00871C63" w:rsidRDefault="00871C63">
      <w:pPr>
        <w:pStyle w:val="BodyText"/>
        <w:spacing w:before="3"/>
        <w:rPr>
          <w:rFonts w:ascii="Times New Roman"/>
          <w:b/>
          <w:sz w:val="35"/>
        </w:rPr>
      </w:pPr>
    </w:p>
    <w:p w14:paraId="19F58365" w14:textId="77777777" w:rsidR="00871C63" w:rsidRDefault="00000000">
      <w:pPr>
        <w:pStyle w:val="Heading4"/>
        <w:numPr>
          <w:ilvl w:val="1"/>
          <w:numId w:val="14"/>
        </w:numPr>
        <w:tabs>
          <w:tab w:val="left" w:pos="504"/>
        </w:tabs>
        <w:jc w:val="left"/>
        <w:rPr>
          <w:rFonts w:ascii="Arial"/>
        </w:rPr>
      </w:pPr>
      <w:r>
        <w:rPr>
          <w:rFonts w:ascii="Arial"/>
        </w:rPr>
        <w:t>Implementation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7ABE6A51" w14:textId="77777777" w:rsidR="00871C63" w:rsidRDefault="00000000">
      <w:pPr>
        <w:pStyle w:val="BodyText"/>
        <w:spacing w:before="139" w:line="360" w:lineRule="auto"/>
        <w:ind w:left="100" w:right="221"/>
        <w:jc w:val="both"/>
      </w:pPr>
      <w:r>
        <w:t>A software system test plan is a document that describes the objectives, scope, approach and</w:t>
      </w:r>
      <w:r>
        <w:rPr>
          <w:spacing w:val="1"/>
        </w:rPr>
        <w:t xml:space="preserve"> </w:t>
      </w:r>
      <w:r>
        <w:t>focus of software testing effort. The process of preparing a test plan is a usual way to think the</w:t>
      </w:r>
      <w:r>
        <w:rPr>
          <w:spacing w:val="1"/>
        </w:rPr>
        <w:t xml:space="preserve"> </w:t>
      </w:r>
      <w:r>
        <w:t>efforts</w:t>
      </w:r>
      <w:r>
        <w:rPr>
          <w:spacing w:val="-12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acceptability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product.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help</w:t>
      </w:r>
      <w:r>
        <w:rPr>
          <w:spacing w:val="-65"/>
        </w:rPr>
        <w:t xml:space="preserve"> </w:t>
      </w:r>
      <w:r>
        <w:t>people outside the test group understand the "WHY" and "HOW" product validation. It should be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 test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it.</w:t>
      </w:r>
    </w:p>
    <w:p w14:paraId="7601A134" w14:textId="77777777" w:rsidR="00871C63" w:rsidRDefault="00871C63">
      <w:pPr>
        <w:pStyle w:val="BodyText"/>
        <w:spacing w:before="10"/>
        <w:rPr>
          <w:sz w:val="35"/>
        </w:rPr>
      </w:pPr>
    </w:p>
    <w:p w14:paraId="37924ACB" w14:textId="77777777" w:rsidR="00871C63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Introduction</w:t>
      </w:r>
    </w:p>
    <w:p w14:paraId="024C0DD0" w14:textId="77777777" w:rsidR="00871C63" w:rsidRDefault="00000000">
      <w:pPr>
        <w:pStyle w:val="BodyText"/>
        <w:spacing w:before="139" w:line="360" w:lineRule="auto"/>
        <w:ind w:left="100" w:right="220"/>
        <w:jc w:val="both"/>
      </w:pPr>
      <w:r>
        <w:t>Testing is the process of running a system with the intention of finding errors. Testing enhances</w:t>
      </w:r>
      <w:r>
        <w:rPr>
          <w:spacing w:val="1"/>
        </w:rPr>
        <w:t xml:space="preserve"> </w:t>
      </w:r>
      <w:r>
        <w:t>the integrity of a system by detecting deviations in design and errors in the system. Testing aims</w:t>
      </w:r>
      <w:r>
        <w:rPr>
          <w:spacing w:val="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detecting</w:t>
      </w:r>
      <w:r>
        <w:rPr>
          <w:spacing w:val="-13"/>
        </w:rPr>
        <w:t xml:space="preserve"> </w:t>
      </w:r>
      <w:r>
        <w:t>error-prone</w:t>
      </w:r>
      <w:r>
        <w:rPr>
          <w:spacing w:val="-12"/>
        </w:rPr>
        <w:t xml:space="preserve"> </w:t>
      </w:r>
      <w:r>
        <w:t>areas.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prevention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errors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adds</w:t>
      </w:r>
      <w:r>
        <w:rPr>
          <w:spacing w:val="-64"/>
        </w:rPr>
        <w:t xml:space="preserve"> </w:t>
      </w:r>
      <w:r>
        <w:t>value to the</w:t>
      </w:r>
      <w:r>
        <w:rPr>
          <w:spacing w:val="-2"/>
        </w:rPr>
        <w:t xml:space="preserve"> </w:t>
      </w:r>
      <w:r>
        <w:t>product by</w:t>
      </w:r>
      <w:r>
        <w:rPr>
          <w:spacing w:val="-3"/>
        </w:rPr>
        <w:t xml:space="preserve"> </w:t>
      </w:r>
      <w:r>
        <w:t>conforming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requirements.</w:t>
      </w:r>
    </w:p>
    <w:p w14:paraId="3ABAA3A7" w14:textId="77777777" w:rsidR="00871C63" w:rsidRDefault="00000000">
      <w:pPr>
        <w:pStyle w:val="BodyText"/>
        <w:spacing w:line="360" w:lineRule="auto"/>
        <w:ind w:left="100" w:right="157"/>
        <w:jc w:val="both"/>
      </w:pP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prone</w:t>
      </w:r>
      <w:r>
        <w:rPr>
          <w:spacing w:val="-5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through</w:t>
      </w:r>
      <w:r>
        <w:rPr>
          <w:spacing w:val="-11"/>
        </w:rPr>
        <w:t xml:space="preserve"> </w:t>
      </w:r>
      <w:r>
        <w:rPr>
          <w:spacing w:val="-1"/>
        </w:rPr>
        <w:t>well</w:t>
      </w:r>
      <w:r>
        <w:rPr>
          <w:spacing w:val="-13"/>
        </w:rPr>
        <w:t xml:space="preserve"> </w:t>
      </w:r>
      <w:r>
        <w:rPr>
          <w:spacing w:val="-1"/>
        </w:rPr>
        <w:t>planned.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partially</w:t>
      </w:r>
      <w:r>
        <w:rPr>
          <w:spacing w:val="-12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detect</w:t>
      </w:r>
      <w:r>
        <w:rPr>
          <w:spacing w:val="-14"/>
        </w:rPr>
        <w:t xml:space="preserve"> </w:t>
      </w:r>
      <w:r>
        <w:t>errors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prone</w:t>
      </w:r>
      <w:r>
        <w:rPr>
          <w:spacing w:val="-14"/>
        </w:rPr>
        <w:t xml:space="preserve"> </w:t>
      </w:r>
      <w:r>
        <w:t>areas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system.</w:t>
      </w:r>
      <w:r>
        <w:rPr>
          <w:spacing w:val="-64"/>
        </w:rPr>
        <w:t xml:space="preserve"> </w:t>
      </w:r>
      <w:r>
        <w:t>Testing must be through well planned. A partially tested system is as bad as an untested system.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 of an</w:t>
      </w:r>
      <w:r>
        <w:rPr>
          <w:spacing w:val="-2"/>
        </w:rPr>
        <w:t xml:space="preserve"> </w:t>
      </w:r>
      <w:r>
        <w:t>untested</w:t>
      </w:r>
      <w:r>
        <w:rPr>
          <w:spacing w:val="-3"/>
        </w:rPr>
        <w:t xml:space="preserve"> </w:t>
      </w:r>
      <w:r>
        <w:t>and under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 high.</w:t>
      </w:r>
    </w:p>
    <w:p w14:paraId="25251543" w14:textId="77777777" w:rsidR="00871C63" w:rsidRDefault="00871C63">
      <w:pPr>
        <w:pStyle w:val="BodyText"/>
        <w:rPr>
          <w:sz w:val="36"/>
        </w:rPr>
      </w:pPr>
    </w:p>
    <w:p w14:paraId="1AAD82C9" w14:textId="77777777" w:rsidR="00871C63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Objectives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Testing</w:t>
      </w:r>
    </w:p>
    <w:p w14:paraId="0D7F0B86" w14:textId="77777777" w:rsidR="00871C63" w:rsidRDefault="00000000">
      <w:pPr>
        <w:pStyle w:val="BodyText"/>
        <w:spacing w:before="139" w:line="360" w:lineRule="auto"/>
        <w:ind w:left="100" w:right="215"/>
        <w:jc w:val="both"/>
      </w:pPr>
      <w:r>
        <w:t>The objective our test plan is to find and report as many bugs as possible to improve the integrity</w:t>
      </w:r>
      <w:r>
        <w:rPr>
          <w:spacing w:val="-6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program.</w:t>
      </w:r>
      <w:r>
        <w:rPr>
          <w:spacing w:val="-10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exhaustive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broad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tests</w:t>
      </w:r>
      <w:r>
        <w:rPr>
          <w:spacing w:val="-6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goal.</w:t>
      </w:r>
      <w:r>
        <w:rPr>
          <w:spacing w:val="-12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provide easy manipulation of the tree. The application will only be used as a demonstration tool,</w:t>
      </w:r>
      <w:r>
        <w:rPr>
          <w:spacing w:val="1"/>
        </w:rPr>
        <w:t xml:space="preserve"> </w:t>
      </w:r>
      <w:r>
        <w:t>but we would like to ensure that it could be run from a variety of platforms with little impact on</w:t>
      </w:r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or usability.</w:t>
      </w:r>
    </w:p>
    <w:p w14:paraId="5DE9D77D" w14:textId="77777777" w:rsidR="00871C63" w:rsidRDefault="00871C63">
      <w:pPr>
        <w:pStyle w:val="BodyText"/>
        <w:spacing w:before="11"/>
        <w:rPr>
          <w:sz w:val="35"/>
        </w:rPr>
      </w:pPr>
    </w:p>
    <w:p w14:paraId="6EFCBF02" w14:textId="77777777" w:rsidR="00871C63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Process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Overview</w:t>
      </w:r>
    </w:p>
    <w:p w14:paraId="71389F71" w14:textId="77777777" w:rsidR="00871C63" w:rsidRDefault="00000000">
      <w:pPr>
        <w:pStyle w:val="BodyText"/>
        <w:spacing w:before="139" w:line="360" w:lineRule="auto"/>
        <w:ind w:left="100" w:right="217"/>
        <w:jc w:val="both"/>
      </w:pPr>
      <w:r>
        <w:t>The following represents the overall flow of the testing process: Identify the requirements to be</w:t>
      </w:r>
      <w:r>
        <w:rPr>
          <w:spacing w:val="1"/>
        </w:rPr>
        <w:t xml:space="preserve"> </w:t>
      </w:r>
      <w:r>
        <w:t>tested. All test cases shall be derived using the current Program Specification. Identify which</w:t>
      </w:r>
      <w:r>
        <w:rPr>
          <w:spacing w:val="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test(s)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module.</w:t>
      </w:r>
      <w:r>
        <w:rPr>
          <w:spacing w:val="5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 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</w:p>
    <w:p w14:paraId="2449ABA9" w14:textId="77777777" w:rsidR="00871C63" w:rsidRDefault="00871C63">
      <w:pPr>
        <w:spacing w:line="360" w:lineRule="auto"/>
        <w:jc w:val="both"/>
        <w:sectPr w:rsidR="00871C63">
          <w:pgSz w:w="12240" w:h="15840"/>
          <w:pgMar w:top="700" w:right="740" w:bottom="800" w:left="860" w:header="0" w:footer="603" w:gutter="0"/>
          <w:cols w:space="720"/>
        </w:sectPr>
      </w:pPr>
    </w:p>
    <w:p w14:paraId="394B44BE" w14:textId="77777777" w:rsidR="00871C63" w:rsidRDefault="00000000">
      <w:pPr>
        <w:pStyle w:val="Heading4"/>
        <w:spacing w:before="84"/>
        <w:ind w:left="100"/>
        <w:rPr>
          <w:rFonts w:ascii="Arial"/>
        </w:rPr>
      </w:pPr>
      <w:r>
        <w:rPr>
          <w:rFonts w:ascii="Arial"/>
        </w:rPr>
        <w:lastRenderedPageBreak/>
        <w:t>Unit testing</w:t>
      </w:r>
    </w:p>
    <w:p w14:paraId="1798F867" w14:textId="77777777" w:rsidR="00871C63" w:rsidRDefault="00000000">
      <w:pPr>
        <w:pStyle w:val="BodyText"/>
        <w:spacing w:before="139" w:line="360" w:lineRule="auto"/>
        <w:ind w:left="100" w:right="141"/>
      </w:pPr>
      <w:r>
        <w:t>Unit testing focuses verification effort on the smallest unit of software design- the software</w:t>
      </w:r>
      <w:r>
        <w:rPr>
          <w:spacing w:val="1"/>
        </w:rPr>
        <w:t xml:space="preserve"> </w:t>
      </w:r>
      <w:r>
        <w:t>component or module. The unit test is white-box oriented. The unit testing implemented in every</w:t>
      </w:r>
      <w:r>
        <w:rPr>
          <w:spacing w:val="1"/>
        </w:rPr>
        <w:t xml:space="preserve"> </w:t>
      </w:r>
      <w:r>
        <w:t>module of Weather Website. By giving correct manual input to the system, the data’s are stored in</w:t>
      </w:r>
      <w:r>
        <w:rPr>
          <w:spacing w:val="-64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retrieved.</w:t>
      </w:r>
      <w:r>
        <w:rPr>
          <w:spacing w:val="13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required</w:t>
      </w:r>
      <w:r>
        <w:rPr>
          <w:spacing w:val="11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gets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14"/>
        </w:rPr>
        <w:t xml:space="preserve"> </w:t>
      </w:r>
      <w:r>
        <w:rPr>
          <w:spacing w:val="-1"/>
        </w:rPr>
        <w:t>user.</w:t>
      </w:r>
      <w:r>
        <w:rPr>
          <w:spacing w:val="-15"/>
        </w:rPr>
        <w:t xml:space="preserve"> </w:t>
      </w:r>
      <w:r>
        <w:rPr>
          <w:spacing w:val="-1"/>
        </w:rPr>
        <w:t>any</w:t>
      </w:r>
      <w:r>
        <w:rPr>
          <w:spacing w:val="-14"/>
        </w:rPr>
        <w:t xml:space="preserve"> </w:t>
      </w:r>
      <w:r>
        <w:rPr>
          <w:spacing w:val="-1"/>
        </w:rPr>
        <w:t>error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t>accrued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handler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accrued.</w:t>
      </w:r>
    </w:p>
    <w:p w14:paraId="627E56EA" w14:textId="77777777" w:rsidR="00871C63" w:rsidRDefault="00871C63">
      <w:pPr>
        <w:pStyle w:val="BodyText"/>
        <w:rPr>
          <w:sz w:val="36"/>
        </w:rPr>
      </w:pPr>
    </w:p>
    <w:p w14:paraId="23D9447F" w14:textId="77777777" w:rsidR="00871C63" w:rsidRDefault="00000000">
      <w:pPr>
        <w:pStyle w:val="Heading4"/>
        <w:spacing w:before="1"/>
        <w:ind w:left="100"/>
        <w:rPr>
          <w:rFonts w:ascii="Arial"/>
        </w:rPr>
      </w:pPr>
      <w:r>
        <w:rPr>
          <w:rFonts w:ascii="Arial"/>
        </w:rPr>
        <w:t>Integration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Testing</w:t>
      </w:r>
    </w:p>
    <w:p w14:paraId="61258EC8" w14:textId="77777777" w:rsidR="00871C63" w:rsidRDefault="00000000">
      <w:pPr>
        <w:pStyle w:val="BodyText"/>
        <w:spacing w:before="136" w:line="360" w:lineRule="auto"/>
        <w:ind w:left="100" w:right="538"/>
        <w:jc w:val="both"/>
      </w:pPr>
      <w:r>
        <w:t>Data can be lost across an interface. One module can have an adverse effect on another, sub</w:t>
      </w:r>
      <w:r>
        <w:rPr>
          <w:spacing w:val="-64"/>
        </w:rPr>
        <w:t xml:space="preserve"> </w:t>
      </w:r>
      <w:r>
        <w:t>functions, when combined, may not be linked in desired manner in major functions. Integration</w:t>
      </w:r>
      <w:r>
        <w:rPr>
          <w:spacing w:val="-6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structure, while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</w:t>
      </w:r>
      <w:r>
        <w:rPr>
          <w:spacing w:val="-64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uncover errors</w:t>
      </w:r>
      <w:r>
        <w:rPr>
          <w:spacing w:val="-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within the interface.</w:t>
      </w:r>
    </w:p>
    <w:p w14:paraId="78E375E7" w14:textId="77777777" w:rsidR="00871C63" w:rsidRDefault="00871C63">
      <w:pPr>
        <w:pStyle w:val="BodyText"/>
        <w:spacing w:before="2"/>
        <w:rPr>
          <w:sz w:val="36"/>
        </w:rPr>
      </w:pPr>
    </w:p>
    <w:p w14:paraId="492F2AA9" w14:textId="77777777" w:rsidR="00871C63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Performance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Testing</w:t>
      </w:r>
    </w:p>
    <w:p w14:paraId="31846618" w14:textId="77777777" w:rsidR="00871C63" w:rsidRDefault="00000000">
      <w:pPr>
        <w:pStyle w:val="BodyText"/>
        <w:spacing w:before="137" w:line="360" w:lineRule="auto"/>
        <w:ind w:left="100" w:right="214"/>
        <w:jc w:val="both"/>
      </w:pP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run-time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occurs</w:t>
      </w:r>
      <w:r>
        <w:rPr>
          <w:spacing w:val="-13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process.</w:t>
      </w:r>
      <w:r>
        <w:rPr>
          <w:spacing w:val="-12"/>
        </w:rPr>
        <w:t xml:space="preserve"> </w:t>
      </w:r>
      <w:r>
        <w:t>Even</w:t>
      </w:r>
      <w:r>
        <w:rPr>
          <w:spacing w:val="-6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assessed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white-box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are</w:t>
      </w:r>
      <w:r>
        <w:rPr>
          <w:spacing w:val="-65"/>
        </w:rPr>
        <w:t xml:space="preserve"> </w:t>
      </w:r>
      <w:r>
        <w:t>conducted.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codes.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fast.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extra</w:t>
      </w:r>
      <w:r>
        <w:rPr>
          <w:spacing w:val="-6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.entered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millisecond.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low</w:t>
      </w:r>
      <w:r>
        <w:rPr>
          <w:spacing w:val="-6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of our system.</w:t>
      </w:r>
      <w:r>
        <w:rPr>
          <w:spacing w:val="-3"/>
        </w:rPr>
        <w:t xml:space="preserve"> </w:t>
      </w:r>
      <w:r>
        <w:t>Automatically do</w:t>
      </w:r>
      <w:r>
        <w:rPr>
          <w:spacing w:val="-2"/>
        </w:rPr>
        <w:t xml:space="preserve"> </w:t>
      </w:r>
      <w:r>
        <w:t>not getting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at software.</w:t>
      </w:r>
    </w:p>
    <w:p w14:paraId="3F4D723F" w14:textId="77777777" w:rsidR="00871C63" w:rsidRDefault="00871C63">
      <w:pPr>
        <w:pStyle w:val="BodyText"/>
        <w:spacing w:before="2"/>
        <w:rPr>
          <w:sz w:val="36"/>
        </w:rPr>
      </w:pPr>
    </w:p>
    <w:p w14:paraId="1924B853" w14:textId="77777777" w:rsidR="00871C63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Validation</w:t>
      </w:r>
    </w:p>
    <w:p w14:paraId="30C00F09" w14:textId="77777777" w:rsidR="00871C63" w:rsidRDefault="00000000">
      <w:pPr>
        <w:pStyle w:val="BodyText"/>
        <w:spacing w:before="137" w:line="360" w:lineRule="auto"/>
        <w:ind w:left="100"/>
      </w:pPr>
      <w:r>
        <w:t>At the culmination of the integration testing, Software is completely assembled as a package.</w:t>
      </w:r>
      <w:r>
        <w:rPr>
          <w:spacing w:val="1"/>
        </w:rPr>
        <w:t xml:space="preserve"> </w:t>
      </w:r>
      <w:r>
        <w:t>Interfacing errors have been uncovered and corrected and a final series of software test begin in</w:t>
      </w:r>
      <w:r>
        <w:rPr>
          <w:spacing w:val="1"/>
        </w:rPr>
        <w:t xml:space="preserve"> </w:t>
      </w:r>
      <w:r>
        <w:t>validation</w:t>
      </w:r>
      <w:r>
        <w:rPr>
          <w:spacing w:val="13"/>
        </w:rPr>
        <w:t xml:space="preserve"> </w:t>
      </w:r>
      <w:r>
        <w:t>testing.</w:t>
      </w:r>
      <w:r>
        <w:rPr>
          <w:spacing w:val="14"/>
        </w:rPr>
        <w:t xml:space="preserve"> </w:t>
      </w:r>
      <w:r>
        <w:t>Validation</w:t>
      </w:r>
      <w:r>
        <w:rPr>
          <w:spacing w:val="15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ways,</w:t>
      </w:r>
      <w:r>
        <w:rPr>
          <w:spacing w:val="13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simple</w:t>
      </w:r>
      <w:r>
        <w:rPr>
          <w:spacing w:val="13"/>
        </w:rPr>
        <w:t xml:space="preserve"> </w:t>
      </w:r>
      <w:r>
        <w:t>definition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succeeds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manner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expected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customer.</w:t>
      </w:r>
      <w:r>
        <w:rPr>
          <w:spacing w:val="-63"/>
        </w:rPr>
        <w:t xml:space="preserve"> </w:t>
      </w:r>
      <w:r>
        <w:t>After validation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conducted, 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three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 exists.</w:t>
      </w:r>
    </w:p>
    <w:p w14:paraId="530D9FAA" w14:textId="77777777" w:rsidR="00871C63" w:rsidRDefault="00000000">
      <w:pPr>
        <w:pStyle w:val="ListParagraph"/>
        <w:numPr>
          <w:ilvl w:val="0"/>
          <w:numId w:val="15"/>
        </w:numPr>
        <w:tabs>
          <w:tab w:val="left" w:pos="381"/>
        </w:tabs>
        <w:spacing w:line="276" w:lineRule="exact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function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performance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characteristics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confirm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specification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accepted.</w:t>
      </w:r>
    </w:p>
    <w:p w14:paraId="4CB31CF7" w14:textId="77777777" w:rsidR="00871C63" w:rsidRDefault="00000000">
      <w:pPr>
        <w:pStyle w:val="ListParagraph"/>
        <w:numPr>
          <w:ilvl w:val="0"/>
          <w:numId w:val="15"/>
        </w:numPr>
        <w:tabs>
          <w:tab w:val="left" w:pos="381"/>
        </w:tabs>
        <w:spacing w:before="139"/>
        <w:rPr>
          <w:rFonts w:ascii="Arial MT"/>
          <w:sz w:val="24"/>
        </w:rPr>
      </w:pP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deviation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from specification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uncovered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deficiency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lists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created.</w:t>
      </w:r>
    </w:p>
    <w:p w14:paraId="0E6B1244" w14:textId="77777777" w:rsidR="00871C63" w:rsidRDefault="00000000">
      <w:pPr>
        <w:pStyle w:val="ListParagraph"/>
        <w:numPr>
          <w:ilvl w:val="0"/>
          <w:numId w:val="15"/>
        </w:numPr>
        <w:tabs>
          <w:tab w:val="left" w:pos="367"/>
        </w:tabs>
        <w:spacing w:before="137" w:line="360" w:lineRule="auto"/>
        <w:ind w:left="100" w:right="242" w:firstLine="0"/>
        <w:rPr>
          <w:rFonts w:ascii="Arial MT"/>
          <w:sz w:val="24"/>
        </w:rPr>
      </w:pPr>
      <w:r>
        <w:rPr>
          <w:rFonts w:ascii="Arial MT"/>
          <w:sz w:val="24"/>
        </w:rPr>
        <w:t>Proposed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under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consideration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has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been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tested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using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validation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test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found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working satisfactory.</w:t>
      </w:r>
    </w:p>
    <w:p w14:paraId="3CA868B6" w14:textId="77777777" w:rsidR="00871C63" w:rsidRDefault="00871C63">
      <w:pPr>
        <w:spacing w:line="360" w:lineRule="auto"/>
        <w:rPr>
          <w:sz w:val="24"/>
        </w:rPr>
        <w:sectPr w:rsidR="00871C63">
          <w:headerReference w:type="default" r:id="rId36"/>
          <w:footerReference w:type="default" r:id="rId37"/>
          <w:pgSz w:w="12240" w:h="15840"/>
          <w:pgMar w:top="700" w:right="740" w:bottom="1780" w:left="860" w:header="0" w:footer="1583" w:gutter="0"/>
          <w:cols w:space="720"/>
        </w:sectPr>
      </w:pPr>
    </w:p>
    <w:p w14:paraId="23C5D5D3" w14:textId="77777777" w:rsidR="00871C63" w:rsidRDefault="00000000">
      <w:pPr>
        <w:pStyle w:val="Heading4"/>
        <w:spacing w:before="84"/>
        <w:ind w:left="100"/>
        <w:rPr>
          <w:rFonts w:ascii="Arial"/>
        </w:rPr>
      </w:pPr>
      <w:r>
        <w:rPr>
          <w:rFonts w:ascii="Arial"/>
        </w:rPr>
        <w:lastRenderedPageBreak/>
        <w:t>White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Box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77A8D2F8" w14:textId="77777777" w:rsidR="00871C63" w:rsidRDefault="00000000">
      <w:pPr>
        <w:pStyle w:val="BodyText"/>
        <w:spacing w:before="139" w:line="360" w:lineRule="auto"/>
        <w:ind w:left="100"/>
      </w:pPr>
      <w:r>
        <w:t>In</w:t>
      </w:r>
      <w:r>
        <w:rPr>
          <w:spacing w:val="16"/>
        </w:rPr>
        <w:t xml:space="preserve"> </w:t>
      </w:r>
      <w:r>
        <w:t>white</w:t>
      </w:r>
      <w:r>
        <w:rPr>
          <w:spacing w:val="13"/>
        </w:rPr>
        <w:t xml:space="preserve"> </w:t>
      </w:r>
      <w:r>
        <w:t>box</w:t>
      </w:r>
      <w:r>
        <w:rPr>
          <w:spacing w:val="12"/>
        </w:rPr>
        <w:t xml:space="preserve"> </w:t>
      </w:r>
      <w:r>
        <w:t>testing,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UI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bypassed.</w:t>
      </w:r>
      <w:r>
        <w:rPr>
          <w:spacing w:val="16"/>
        </w:rPr>
        <w:t xml:space="preserve"> </w:t>
      </w:r>
      <w:r>
        <w:t>Inputs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outputs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tested</w:t>
      </w:r>
      <w:r>
        <w:rPr>
          <w:spacing w:val="13"/>
        </w:rPr>
        <w:t xml:space="preserve"> </w:t>
      </w:r>
      <w:r>
        <w:t>directly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level</w:t>
      </w:r>
      <w:r>
        <w:rPr>
          <w:spacing w:val="-6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specifications.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ignores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 program under test and will focus only on its code and the structure of that code. Test case</w:t>
      </w:r>
      <w:r>
        <w:rPr>
          <w:spacing w:val="1"/>
        </w:rPr>
        <w:t xml:space="preserve"> </w:t>
      </w:r>
      <w:r>
        <w:t>designers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at</w:t>
      </w:r>
      <w:r>
        <w:rPr>
          <w:spacing w:val="-63"/>
        </w:rPr>
        <w:t xml:space="preserve"> </w:t>
      </w:r>
      <w:r>
        <w:t>least</w:t>
      </w:r>
      <w:r>
        <w:rPr>
          <w:spacing w:val="38"/>
        </w:rPr>
        <w:t xml:space="preserve"> </w:t>
      </w:r>
      <w:r>
        <w:t>once,</w:t>
      </w:r>
      <w:r>
        <w:rPr>
          <w:spacing w:val="39"/>
        </w:rPr>
        <w:t xml:space="preserve"> </w:t>
      </w:r>
      <w:r>
        <w:t>but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cause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condition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least</w:t>
      </w:r>
      <w:r>
        <w:rPr>
          <w:spacing w:val="39"/>
        </w:rPr>
        <w:t xml:space="preserve"> </w:t>
      </w:r>
      <w:r>
        <w:t>once.</w:t>
      </w:r>
      <w:r>
        <w:rPr>
          <w:spacing w:val="4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ensure</w:t>
      </w:r>
      <w:r>
        <w:rPr>
          <w:spacing w:val="42"/>
        </w:rPr>
        <w:t xml:space="preserve"> </w:t>
      </w:r>
      <w:r>
        <w:t>this</w:t>
      </w:r>
      <w:r>
        <w:rPr>
          <w:spacing w:val="-64"/>
        </w:rPr>
        <w:t xml:space="preserve"> </w:t>
      </w:r>
      <w:r>
        <w:t>happens,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Branch</w:t>
      </w:r>
      <w:r>
        <w:rPr>
          <w:spacing w:val="-9"/>
        </w:rPr>
        <w:t xml:space="preserve"> </w:t>
      </w:r>
      <w:r>
        <w:t>Testing.</w:t>
      </w:r>
      <w:r>
        <w:rPr>
          <w:spacing w:val="-13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relatively</w:t>
      </w:r>
      <w:r>
        <w:rPr>
          <w:spacing w:val="-64"/>
        </w:rPr>
        <w:t xml:space="preserve"> </w:t>
      </w:r>
      <w:r>
        <w:t>simple,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will be feasible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apply.</w:t>
      </w:r>
    </w:p>
    <w:p w14:paraId="22B273B3" w14:textId="77777777" w:rsidR="00871C63" w:rsidRDefault="00871C63">
      <w:pPr>
        <w:pStyle w:val="BodyText"/>
        <w:rPr>
          <w:sz w:val="36"/>
        </w:rPr>
      </w:pPr>
    </w:p>
    <w:p w14:paraId="330D5A64" w14:textId="77777777" w:rsidR="00871C63" w:rsidRDefault="00000000">
      <w:pPr>
        <w:pStyle w:val="Heading4"/>
        <w:spacing w:before="1"/>
        <w:ind w:left="100"/>
        <w:rPr>
          <w:rFonts w:ascii="Arial"/>
        </w:rPr>
      </w:pPr>
      <w:r>
        <w:rPr>
          <w:rFonts w:ascii="Arial"/>
        </w:rPr>
        <w:t>Black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box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2251894B" w14:textId="77777777" w:rsidR="00871C63" w:rsidRDefault="00000000">
      <w:pPr>
        <w:pStyle w:val="BodyText"/>
        <w:spacing w:before="137" w:line="360" w:lineRule="auto"/>
        <w:ind w:left="100" w:right="228"/>
      </w:pPr>
      <w:r>
        <w:t>Black box testing typically involves running through every possible input to verify that it results in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outputs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end-user</w:t>
      </w:r>
      <w:r>
        <w:rPr>
          <w:spacing w:val="8"/>
        </w:rPr>
        <w:t xml:space="preserve"> </w:t>
      </w:r>
      <w:r>
        <w:t>would.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decided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perform</w:t>
      </w:r>
      <w:r>
        <w:rPr>
          <w:spacing w:val="-64"/>
        </w:rPr>
        <w:t xml:space="preserve"> </w:t>
      </w:r>
      <w:r>
        <w:t>Equivalence</w:t>
      </w:r>
      <w:r>
        <w:rPr>
          <w:spacing w:val="-1"/>
        </w:rPr>
        <w:t xml:space="preserve"> </w:t>
      </w:r>
      <w:r>
        <w:t>Partitioning and</w:t>
      </w:r>
      <w:r>
        <w:rPr>
          <w:spacing w:val="-1"/>
        </w:rPr>
        <w:t xml:space="preserve"> </w:t>
      </w:r>
      <w:r>
        <w:t>Boundary Value</w:t>
      </w:r>
      <w:r>
        <w:rPr>
          <w:spacing w:val="-2"/>
        </w:rPr>
        <w:t xml:space="preserve"> </w:t>
      </w:r>
      <w:r>
        <w:t>Analysis testing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website.</w:t>
      </w:r>
    </w:p>
    <w:p w14:paraId="2D0CC95B" w14:textId="77777777" w:rsidR="00871C63" w:rsidRDefault="00871C63">
      <w:pPr>
        <w:pStyle w:val="BodyText"/>
        <w:rPr>
          <w:sz w:val="36"/>
        </w:rPr>
      </w:pPr>
    </w:p>
    <w:p w14:paraId="5E9569FE" w14:textId="77777777" w:rsidR="00871C63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System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Testing</w:t>
      </w:r>
    </w:p>
    <w:p w14:paraId="25102F7C" w14:textId="77777777" w:rsidR="00871C63" w:rsidRDefault="00000000">
      <w:pPr>
        <w:pStyle w:val="BodyText"/>
        <w:spacing w:before="139" w:line="360" w:lineRule="auto"/>
        <w:ind w:left="100"/>
      </w:pPr>
      <w:r>
        <w:t>The goals of system testing are to detect faults that can only be exposed by testing the entire</w:t>
      </w:r>
      <w:r>
        <w:rPr>
          <w:spacing w:val="1"/>
        </w:rPr>
        <w:t xml:space="preserve"> </w:t>
      </w:r>
      <w:r>
        <w:t>integrated</w:t>
      </w:r>
      <w:r>
        <w:rPr>
          <w:spacing w:val="25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major</w:t>
      </w:r>
      <w:r>
        <w:rPr>
          <w:spacing w:val="23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it.</w:t>
      </w:r>
      <w:r>
        <w:rPr>
          <w:spacing w:val="22"/>
        </w:rPr>
        <w:t xml:space="preserve"> </w:t>
      </w:r>
      <w:r>
        <w:t>Generally,</w:t>
      </w:r>
      <w:r>
        <w:rPr>
          <w:spacing w:val="26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testing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mainly</w:t>
      </w:r>
      <w:r>
        <w:rPr>
          <w:spacing w:val="24"/>
        </w:rPr>
        <w:t xml:space="preserve"> </w:t>
      </w:r>
      <w:r>
        <w:t>concerned</w:t>
      </w:r>
      <w:r>
        <w:rPr>
          <w:spacing w:val="26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load/stress,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sensitivity.</w:t>
      </w:r>
    </w:p>
    <w:p w14:paraId="78FA6556" w14:textId="77777777" w:rsidR="00871C63" w:rsidRDefault="00871C63">
      <w:pPr>
        <w:pStyle w:val="BodyText"/>
        <w:spacing w:before="1"/>
        <w:rPr>
          <w:sz w:val="36"/>
        </w:rPr>
      </w:pPr>
    </w:p>
    <w:p w14:paraId="390E8469" w14:textId="77777777" w:rsidR="00871C63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Output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7CFA86D5" w14:textId="77777777" w:rsidR="00871C63" w:rsidRDefault="00000000">
      <w:pPr>
        <w:pStyle w:val="BodyText"/>
        <w:spacing w:before="137" w:line="360" w:lineRule="auto"/>
        <w:ind w:left="100" w:right="219"/>
        <w:jc w:val="both"/>
      </w:pPr>
      <w:r>
        <w:t>After</w:t>
      </w:r>
      <w:r>
        <w:rPr>
          <w:spacing w:val="-15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testing,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since</w:t>
      </w:r>
      <w:r>
        <w:rPr>
          <w:spacing w:val="-65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format.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64"/>
        </w:rPr>
        <w:t xml:space="preserve"> </w:t>
      </w:r>
      <w:r>
        <w:t>format on the screen is found to be correct. The format was designed in the system design time</w:t>
      </w:r>
      <w:r>
        <w:rPr>
          <w:spacing w:val="1"/>
        </w:rPr>
        <w:t xml:space="preserve"> </w:t>
      </w:r>
      <w:r>
        <w:t>according to the user needs. For the hardcopy also, the output comes as per the specified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output testing</w:t>
      </w:r>
      <w:r>
        <w:rPr>
          <w:spacing w:val="-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correction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32139FA7" w14:textId="77777777" w:rsidR="00871C63" w:rsidRDefault="00871C63">
      <w:pPr>
        <w:pStyle w:val="BodyText"/>
        <w:rPr>
          <w:sz w:val="36"/>
        </w:rPr>
      </w:pPr>
    </w:p>
    <w:p w14:paraId="35E09054" w14:textId="77777777" w:rsidR="00871C63" w:rsidRDefault="00000000">
      <w:pPr>
        <w:pStyle w:val="Heading4"/>
        <w:spacing w:before="1"/>
        <w:ind w:left="100"/>
        <w:rPr>
          <w:rFonts w:ascii="Arial"/>
        </w:rPr>
      </w:pPr>
      <w:r>
        <w:rPr>
          <w:rFonts w:ascii="Arial"/>
        </w:rPr>
        <w:t>User Acceptance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Testing</w:t>
      </w:r>
    </w:p>
    <w:p w14:paraId="030DA503" w14:textId="77777777" w:rsidR="00871C63" w:rsidRDefault="00000000">
      <w:pPr>
        <w:pStyle w:val="BodyText"/>
        <w:spacing w:before="136" w:line="360" w:lineRule="auto"/>
        <w:ind w:left="100"/>
      </w:pPr>
      <w:r>
        <w:t>User acceptance of a system is the key factor for the success of any system. The system under</w:t>
      </w:r>
      <w:r>
        <w:rPr>
          <w:spacing w:val="1"/>
        </w:rPr>
        <w:t xml:space="preserve"> </w:t>
      </w:r>
      <w:r>
        <w:t>consideration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acceptance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constantly</w:t>
      </w:r>
      <w:r>
        <w:rPr>
          <w:spacing w:val="-9"/>
        </w:rPr>
        <w:t xml:space="preserve"> </w:t>
      </w:r>
      <w:r>
        <w:t>keeping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touch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prospective</w:t>
      </w:r>
      <w:r>
        <w:rPr>
          <w:spacing w:val="-6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changes whenever</w:t>
      </w:r>
      <w:r>
        <w:rPr>
          <w:spacing w:val="-1"/>
        </w:rPr>
        <w:t xml:space="preserve"> </w:t>
      </w:r>
      <w:r>
        <w:t>required.</w:t>
      </w:r>
    </w:p>
    <w:p w14:paraId="3D8003EF" w14:textId="77777777" w:rsidR="00871C63" w:rsidRDefault="00000000">
      <w:pPr>
        <w:pStyle w:val="BodyText"/>
        <w:spacing w:before="2"/>
        <w:ind w:left="10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point:</w:t>
      </w:r>
    </w:p>
    <w:p w14:paraId="7323C93B" w14:textId="77777777" w:rsidR="00871C63" w:rsidRDefault="00000000">
      <w:pPr>
        <w:pStyle w:val="ListParagraph"/>
        <w:numPr>
          <w:ilvl w:val="0"/>
          <w:numId w:val="16"/>
        </w:numPr>
        <w:tabs>
          <w:tab w:val="left" w:pos="381"/>
        </w:tabs>
        <w:spacing w:before="136"/>
        <w:rPr>
          <w:rFonts w:ascii="Arial MT"/>
          <w:sz w:val="24"/>
        </w:rPr>
      </w:pPr>
      <w:r>
        <w:rPr>
          <w:rFonts w:ascii="Arial MT"/>
          <w:sz w:val="24"/>
        </w:rPr>
        <w:t>Input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Screen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Design.</w:t>
      </w:r>
    </w:p>
    <w:p w14:paraId="3EEBD25F" w14:textId="77777777" w:rsidR="00871C63" w:rsidRDefault="00000000">
      <w:pPr>
        <w:pStyle w:val="ListParagraph"/>
        <w:numPr>
          <w:ilvl w:val="0"/>
          <w:numId w:val="16"/>
        </w:numPr>
        <w:tabs>
          <w:tab w:val="left" w:pos="381"/>
        </w:tabs>
        <w:spacing w:before="140"/>
        <w:rPr>
          <w:rFonts w:ascii="Arial MT"/>
          <w:sz w:val="24"/>
        </w:rPr>
      </w:pPr>
      <w:r>
        <w:rPr>
          <w:rFonts w:ascii="Arial MT"/>
          <w:sz w:val="24"/>
        </w:rPr>
        <w:t>Output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Screen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Design.</w:t>
      </w:r>
    </w:p>
    <w:p w14:paraId="77F25CC0" w14:textId="77777777" w:rsidR="00871C63" w:rsidRDefault="00000000">
      <w:pPr>
        <w:pStyle w:val="ListParagraph"/>
        <w:numPr>
          <w:ilvl w:val="0"/>
          <w:numId w:val="16"/>
        </w:numPr>
        <w:tabs>
          <w:tab w:val="left" w:pos="367"/>
        </w:tabs>
        <w:spacing w:before="136"/>
        <w:ind w:left="366" w:hanging="267"/>
        <w:rPr>
          <w:rFonts w:ascii="Arial MT"/>
          <w:sz w:val="24"/>
        </w:rPr>
      </w:pPr>
      <w:r>
        <w:rPr>
          <w:rFonts w:ascii="Arial MT"/>
          <w:sz w:val="24"/>
        </w:rPr>
        <w:t>Format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reports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other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outputs</w:t>
      </w:r>
    </w:p>
    <w:p w14:paraId="27DD3494" w14:textId="77777777" w:rsidR="00871C63" w:rsidRDefault="00871C63">
      <w:pPr>
        <w:rPr>
          <w:sz w:val="24"/>
        </w:rPr>
        <w:sectPr w:rsidR="00871C63">
          <w:headerReference w:type="default" r:id="rId38"/>
          <w:footerReference w:type="default" r:id="rId39"/>
          <w:pgSz w:w="12240" w:h="15840"/>
          <w:pgMar w:top="700" w:right="740" w:bottom="760" w:left="860" w:header="0" w:footer="569" w:gutter="0"/>
          <w:pgNumType w:start="19"/>
          <w:cols w:space="720"/>
        </w:sectPr>
      </w:pPr>
    </w:p>
    <w:p w14:paraId="6C36CAEF" w14:textId="77777777" w:rsidR="00871C63" w:rsidRDefault="00000000">
      <w:pPr>
        <w:pStyle w:val="Heading4"/>
        <w:spacing w:before="84"/>
        <w:ind w:left="100"/>
        <w:jc w:val="both"/>
        <w:rPr>
          <w:rFonts w:ascii="Arial"/>
        </w:rPr>
      </w:pPr>
      <w:r>
        <w:rPr>
          <w:rFonts w:ascii="Arial"/>
        </w:rPr>
        <w:lastRenderedPageBreak/>
        <w:t>Functional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Testing</w:t>
      </w:r>
    </w:p>
    <w:p w14:paraId="0D14235F" w14:textId="77777777" w:rsidR="00871C63" w:rsidRDefault="00000000">
      <w:pPr>
        <w:pStyle w:val="BodyText"/>
        <w:spacing w:before="139"/>
        <w:ind w:left="100"/>
        <w:jc w:val="both"/>
      </w:pP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stress</w:t>
      </w:r>
      <w:r>
        <w:rPr>
          <w:spacing w:val="5"/>
        </w:rPr>
        <w:t xml:space="preserve"> </w:t>
      </w:r>
      <w:r>
        <w:t>test:</w:t>
      </w:r>
    </w:p>
    <w:p w14:paraId="589DA065" w14:textId="77777777" w:rsidR="00871C63" w:rsidRDefault="00000000">
      <w:pPr>
        <w:pStyle w:val="BodyText"/>
        <w:spacing w:before="137" w:line="360" w:lineRule="auto"/>
        <w:ind w:left="100" w:right="223"/>
        <w:jc w:val="both"/>
      </w:pPr>
      <w:r>
        <w:t>Nominal</w:t>
      </w:r>
      <w:r>
        <w:rPr>
          <w:spacing w:val="-10"/>
        </w:rPr>
        <w:t xml:space="preserve"> </w:t>
      </w:r>
      <w:r>
        <w:t>input:</w:t>
      </w:r>
      <w:r>
        <w:rPr>
          <w:spacing w:val="-8"/>
        </w:rPr>
        <w:t xml:space="preserve"> </w:t>
      </w:r>
      <w:r>
        <w:t>character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putted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digits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flash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</w:t>
      </w:r>
      <w:r>
        <w:rPr>
          <w:spacing w:val="-65"/>
        </w:rPr>
        <w:t xml:space="preserve"> </w:t>
      </w:r>
      <w:r>
        <w:t>"Data error" Boundary value analysis: exhaustive test cases have designed to create an output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 (and</w:t>
      </w:r>
      <w:r>
        <w:rPr>
          <w:spacing w:val="-3"/>
        </w:rPr>
        <w:t xml:space="preserve"> </w:t>
      </w:r>
      <w:r>
        <w:t>minimum) allowable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entries</w:t>
      </w:r>
    </w:p>
    <w:p w14:paraId="321F14F7" w14:textId="77777777" w:rsidR="00871C63" w:rsidRDefault="00871C63">
      <w:pPr>
        <w:pStyle w:val="BodyText"/>
        <w:spacing w:before="6"/>
        <w:rPr>
          <w:sz w:val="31"/>
        </w:rPr>
      </w:pPr>
    </w:p>
    <w:p w14:paraId="6D740C23" w14:textId="77777777" w:rsidR="00871C63" w:rsidRDefault="00000000">
      <w:pPr>
        <w:pStyle w:val="ListParagraph"/>
        <w:numPr>
          <w:ilvl w:val="1"/>
          <w:numId w:val="14"/>
        </w:numPr>
        <w:tabs>
          <w:tab w:val="left" w:pos="691"/>
        </w:tabs>
        <w:ind w:left="690" w:hanging="471"/>
        <w:jc w:val="left"/>
        <w:rPr>
          <w:b/>
          <w:sz w:val="32"/>
        </w:rPr>
      </w:pPr>
      <w:r>
        <w:rPr>
          <w:b/>
          <w:w w:val="95"/>
          <w:sz w:val="32"/>
        </w:rPr>
        <w:t>VALIDATION</w:t>
      </w:r>
      <w:r>
        <w:rPr>
          <w:b/>
          <w:spacing w:val="31"/>
          <w:w w:val="95"/>
          <w:sz w:val="32"/>
        </w:rPr>
        <w:t xml:space="preserve"> </w:t>
      </w:r>
      <w:r>
        <w:rPr>
          <w:b/>
          <w:w w:val="95"/>
          <w:sz w:val="32"/>
        </w:rPr>
        <w:t>TESTING:-</w:t>
      </w:r>
    </w:p>
    <w:p w14:paraId="180294B3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360F65C7" w14:textId="77777777" w:rsidR="00871C63" w:rsidRDefault="00000000">
      <w:pPr>
        <w:pStyle w:val="BodyText"/>
        <w:spacing w:before="7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D5F51B2" wp14:editId="7CCDFFB7">
            <wp:simplePos x="0" y="0"/>
            <wp:positionH relativeFrom="page">
              <wp:posOffset>609600</wp:posOffset>
            </wp:positionH>
            <wp:positionV relativeFrom="paragraph">
              <wp:posOffset>175260</wp:posOffset>
            </wp:positionV>
            <wp:extent cx="6569075" cy="308038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984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05977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7934D95B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7B8381EC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7F1C4353" w14:textId="77777777" w:rsidR="00871C63" w:rsidRDefault="00871C63">
      <w:pPr>
        <w:pStyle w:val="BodyText"/>
        <w:rPr>
          <w:rFonts w:ascii="Times New Roman"/>
          <w:b/>
          <w:sz w:val="20"/>
        </w:rPr>
      </w:pPr>
    </w:p>
    <w:p w14:paraId="7A4FCC72" w14:textId="77777777" w:rsidR="00871C63" w:rsidRDefault="00000000">
      <w:pPr>
        <w:pStyle w:val="BodyText"/>
        <w:spacing w:before="4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5D7F89C" wp14:editId="49692627">
            <wp:simplePos x="0" y="0"/>
            <wp:positionH relativeFrom="page">
              <wp:posOffset>609600</wp:posOffset>
            </wp:positionH>
            <wp:positionV relativeFrom="paragraph">
              <wp:posOffset>129540</wp:posOffset>
            </wp:positionV>
            <wp:extent cx="6414770" cy="2322195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927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33702" w14:textId="77777777" w:rsidR="00871C63" w:rsidRDefault="00871C63">
      <w:pPr>
        <w:rPr>
          <w:rFonts w:ascii="Times New Roman"/>
          <w:sz w:val="14"/>
        </w:rPr>
        <w:sectPr w:rsidR="00871C63">
          <w:pgSz w:w="12240" w:h="15840"/>
          <w:pgMar w:top="700" w:right="740" w:bottom="760" w:left="860" w:header="0" w:footer="569" w:gutter="0"/>
          <w:cols w:space="720"/>
        </w:sectPr>
      </w:pPr>
    </w:p>
    <w:p w14:paraId="134242D6" w14:textId="77777777" w:rsidR="00871C63" w:rsidRDefault="00871C63">
      <w:pPr>
        <w:pStyle w:val="BodyText"/>
        <w:spacing w:before="3"/>
        <w:rPr>
          <w:rFonts w:ascii="Times New Roman"/>
          <w:b/>
          <w:sz w:val="7"/>
        </w:rPr>
      </w:pPr>
    </w:p>
    <w:p w14:paraId="700ACFED" w14:textId="77777777" w:rsidR="00871C63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E989D2" wp14:editId="57592D75">
            <wp:extent cx="6574790" cy="3128645"/>
            <wp:effectExtent l="0" t="0" r="0" b="0"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090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9C2C" w14:textId="77777777" w:rsidR="00871C63" w:rsidRDefault="00000000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331B820" wp14:editId="75715633">
            <wp:simplePos x="0" y="0"/>
            <wp:positionH relativeFrom="page">
              <wp:posOffset>609600</wp:posOffset>
            </wp:positionH>
            <wp:positionV relativeFrom="paragraph">
              <wp:posOffset>180975</wp:posOffset>
            </wp:positionV>
            <wp:extent cx="6508115" cy="2426335"/>
            <wp:effectExtent l="0" t="0" r="0" b="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899" cy="2426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458A" w14:textId="77777777" w:rsidR="00871C63" w:rsidRDefault="00871C63">
      <w:pPr>
        <w:pStyle w:val="BodyText"/>
        <w:spacing w:before="10"/>
        <w:rPr>
          <w:rFonts w:ascii="Times New Roman"/>
          <w:b/>
          <w:sz w:val="20"/>
        </w:rPr>
      </w:pPr>
    </w:p>
    <w:p w14:paraId="066B74C9" w14:textId="77777777" w:rsidR="00871C63" w:rsidRDefault="00000000">
      <w:pPr>
        <w:spacing w:before="52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forecast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weather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is</w:t>
      </w:r>
      <w:r>
        <w:rPr>
          <w:rFonts w:ascii="Calibri"/>
          <w:b/>
          <w:spacing w:val="49"/>
          <w:sz w:val="24"/>
        </w:rPr>
        <w:t xml:space="preserve"> </w:t>
      </w:r>
      <w:r>
        <w:rPr>
          <w:rFonts w:ascii="Calibri"/>
          <w:b/>
          <w:sz w:val="24"/>
        </w:rPr>
        <w:t>successfully</w:t>
      </w:r>
      <w:r>
        <w:rPr>
          <w:rFonts w:ascii="Calibri"/>
          <w:b/>
          <w:spacing w:val="4"/>
          <w:sz w:val="24"/>
        </w:rPr>
        <w:t xml:space="preserve"> </w:t>
      </w:r>
      <w:r>
        <w:rPr>
          <w:rFonts w:ascii="Calibri"/>
          <w:b/>
          <w:sz w:val="24"/>
        </w:rPr>
        <w:t>validated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by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48"/>
          <w:sz w:val="24"/>
        </w:rPr>
        <w:t xml:space="preserve"> </w:t>
      </w:r>
      <w:r>
        <w:rPr>
          <w:rFonts w:ascii="Calibri"/>
          <w:b/>
          <w:sz w:val="24"/>
        </w:rPr>
        <w:t>weather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told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by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Google.</w:t>
      </w:r>
    </w:p>
    <w:p w14:paraId="636BF897" w14:textId="77777777" w:rsidR="00871C63" w:rsidRDefault="00871C63">
      <w:pPr>
        <w:rPr>
          <w:rFonts w:ascii="Calibri"/>
          <w:sz w:val="24"/>
        </w:rPr>
        <w:sectPr w:rsidR="00871C63">
          <w:headerReference w:type="default" r:id="rId42"/>
          <w:footerReference w:type="default" r:id="rId43"/>
          <w:pgSz w:w="12240" w:h="15840"/>
          <w:pgMar w:top="700" w:right="740" w:bottom="640" w:left="860" w:header="0" w:footer="455" w:gutter="0"/>
          <w:cols w:space="720"/>
        </w:sectPr>
      </w:pPr>
    </w:p>
    <w:p w14:paraId="402CB430" w14:textId="77777777" w:rsidR="00871C63" w:rsidRDefault="00000000">
      <w:pPr>
        <w:pStyle w:val="Heading1"/>
        <w:spacing w:before="169"/>
        <w:ind w:left="2069" w:right="3275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6</w:t>
      </w:r>
    </w:p>
    <w:p w14:paraId="0E096E88" w14:textId="77777777" w:rsidR="00871C63" w:rsidRDefault="00871C63">
      <w:pPr>
        <w:pStyle w:val="BodyText"/>
        <w:spacing w:before="3"/>
        <w:rPr>
          <w:rFonts w:ascii="Times New Roman"/>
          <w:b/>
          <w:sz w:val="27"/>
        </w:rPr>
      </w:pPr>
    </w:p>
    <w:p w14:paraId="1AE209C3" w14:textId="77777777" w:rsidR="00871C63" w:rsidRDefault="00000000">
      <w:pPr>
        <w:pStyle w:val="ListParagraph"/>
        <w:numPr>
          <w:ilvl w:val="1"/>
          <w:numId w:val="17"/>
        </w:numPr>
        <w:tabs>
          <w:tab w:val="left" w:pos="763"/>
        </w:tabs>
        <w:spacing w:before="85"/>
        <w:rPr>
          <w:b/>
          <w:sz w:val="36"/>
        </w:rPr>
      </w:pPr>
      <w:r>
        <w:rPr>
          <w:b/>
          <w:sz w:val="36"/>
        </w:rPr>
        <w:t>CONCLUSION:-</w:t>
      </w:r>
    </w:p>
    <w:p w14:paraId="6C9D33B6" w14:textId="77777777" w:rsidR="00871C63" w:rsidRDefault="00871C63">
      <w:pPr>
        <w:pStyle w:val="BodyText"/>
        <w:spacing w:before="9"/>
        <w:rPr>
          <w:rFonts w:ascii="Times New Roman"/>
          <w:b/>
          <w:sz w:val="37"/>
        </w:rPr>
      </w:pPr>
    </w:p>
    <w:p w14:paraId="65D5BDF5" w14:textId="77777777" w:rsidR="00871C63" w:rsidRDefault="00000000">
      <w:pPr>
        <w:pStyle w:val="BodyText"/>
        <w:spacing w:line="360" w:lineRule="auto"/>
        <w:ind w:left="100" w:right="896"/>
        <w:rPr>
          <w:rFonts w:ascii="Times New Roman"/>
        </w:rPr>
      </w:pPr>
      <w:r>
        <w:rPr>
          <w:rFonts w:ascii="Times New Roman"/>
        </w:rPr>
        <w:t>By this system weather forecasting report generation becomes easy. Less chances of malfunctioning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are there. The system has reached a steady state but still improvements are to be made. The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is operated at a high level of efficiency and all the work and user associated with the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understand its advantage. It was intended to solve as requirement specification. In future this system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implemented to all over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 world 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will 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designed for cross platform.</w:t>
      </w:r>
    </w:p>
    <w:p w14:paraId="53E54F1F" w14:textId="77777777" w:rsidR="00871C63" w:rsidRDefault="00871C63">
      <w:pPr>
        <w:pStyle w:val="BodyText"/>
        <w:rPr>
          <w:rFonts w:ascii="Times New Roman"/>
          <w:sz w:val="26"/>
        </w:rPr>
      </w:pPr>
    </w:p>
    <w:p w14:paraId="1F19406A" w14:textId="77777777" w:rsidR="00871C63" w:rsidRDefault="00871C63">
      <w:pPr>
        <w:pStyle w:val="BodyText"/>
        <w:rPr>
          <w:rFonts w:ascii="Times New Roman"/>
          <w:sz w:val="26"/>
        </w:rPr>
      </w:pPr>
    </w:p>
    <w:p w14:paraId="26C8E86B" w14:textId="77777777" w:rsidR="00871C63" w:rsidRDefault="00871C63">
      <w:pPr>
        <w:pStyle w:val="BodyText"/>
        <w:spacing w:before="1"/>
        <w:rPr>
          <w:rFonts w:ascii="Times New Roman"/>
          <w:sz w:val="26"/>
        </w:rPr>
      </w:pPr>
    </w:p>
    <w:p w14:paraId="04891669" w14:textId="77777777" w:rsidR="00871C63" w:rsidRDefault="00000000">
      <w:pPr>
        <w:pStyle w:val="Heading1"/>
        <w:numPr>
          <w:ilvl w:val="1"/>
          <w:numId w:val="17"/>
        </w:numPr>
        <w:tabs>
          <w:tab w:val="left" w:pos="672"/>
        </w:tabs>
        <w:ind w:left="671" w:hanging="452"/>
      </w:pPr>
      <w:r>
        <w:t>BIBLIOGRAPHY:-</w:t>
      </w:r>
    </w:p>
    <w:p w14:paraId="1A2D5CD7" w14:textId="77777777" w:rsidR="00871C63" w:rsidRDefault="00871C63">
      <w:pPr>
        <w:pStyle w:val="BodyText"/>
        <w:spacing w:before="11"/>
        <w:rPr>
          <w:rFonts w:ascii="Times New Roman"/>
          <w:b/>
          <w:sz w:val="35"/>
        </w:rPr>
      </w:pPr>
    </w:p>
    <w:p w14:paraId="594F5B67" w14:textId="77777777" w:rsidR="00871C63" w:rsidRDefault="00000000">
      <w:pPr>
        <w:ind w:left="220" w:right="4532"/>
        <w:rPr>
          <w:rFonts w:ascii="Times New Roman"/>
          <w:sz w:val="17"/>
        </w:rPr>
      </w:pPr>
      <w:hyperlink r:id="rId44">
        <w:r>
          <w:rPr>
            <w:rFonts w:ascii="Times New Roman"/>
            <w:color w:val="000080"/>
            <w:sz w:val="24"/>
            <w:u w:val="single" w:color="000080"/>
          </w:rPr>
          <w:t>http://www.w3.org/2000/svg</w:t>
        </w:r>
      </w:hyperlink>
      <w:r>
        <w:rPr>
          <w:rFonts w:ascii="Times New Roman"/>
          <w:color w:val="000080"/>
          <w:spacing w:val="1"/>
          <w:sz w:val="24"/>
        </w:rPr>
        <w:t xml:space="preserve"> </w:t>
      </w:r>
      <w:hyperlink r:id="rId45">
        <w:r>
          <w:rPr>
            <w:rFonts w:ascii="Times New Roman"/>
            <w:color w:val="000080"/>
            <w:w w:val="95"/>
            <w:sz w:val="26"/>
            <w:u w:val="single" w:color="000080"/>
          </w:rPr>
          <w:t>https://openweathermap.org/api</w:t>
        </w:r>
      </w:hyperlink>
      <w:r>
        <w:rPr>
          <w:rFonts w:ascii="Times New Roman"/>
          <w:color w:val="000080"/>
          <w:spacing w:val="1"/>
          <w:w w:val="95"/>
          <w:sz w:val="26"/>
        </w:rPr>
        <w:t xml:space="preserve"> </w:t>
      </w:r>
      <w:hyperlink r:id="rId46">
        <w:r>
          <w:rPr>
            <w:rFonts w:ascii="Times New Roman"/>
            <w:color w:val="000080"/>
            <w:sz w:val="26"/>
            <w:u w:val="single" w:color="000080"/>
          </w:rPr>
          <w:t>https://www.youtube.com/</w:t>
        </w:r>
      </w:hyperlink>
    </w:p>
    <w:sectPr w:rsidR="00871C63">
      <w:headerReference w:type="default" r:id="rId47"/>
      <w:footerReference w:type="default" r:id="rId48"/>
      <w:pgSz w:w="12240" w:h="15840"/>
      <w:pgMar w:top="700" w:right="740" w:bottom="28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0DC4C" w14:textId="77777777" w:rsidR="00717267" w:rsidRDefault="00717267">
      <w:r>
        <w:separator/>
      </w:r>
    </w:p>
  </w:endnote>
  <w:endnote w:type="continuationSeparator" w:id="0">
    <w:p w14:paraId="578E930A" w14:textId="77777777" w:rsidR="00717267" w:rsidRDefault="0071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F115C" w14:textId="1FCF1666" w:rsidR="00871C63" w:rsidRDefault="008E6DC4">
    <w:pPr>
      <w:pStyle w:val="BodyText"/>
      <w:spacing w:line="14" w:lineRule="auto"/>
      <w:rPr>
        <w:sz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5440" behindDoc="1" locked="0" layoutInCell="1" allowOverlap="1" wp14:anchorId="52461ECC" wp14:editId="33F02BDA">
              <wp:simplePos x="0" y="0"/>
              <wp:positionH relativeFrom="page">
                <wp:posOffset>3771900</wp:posOffset>
              </wp:positionH>
              <wp:positionV relativeFrom="page">
                <wp:posOffset>9418955</wp:posOffset>
              </wp:positionV>
              <wp:extent cx="190500" cy="276860"/>
              <wp:effectExtent l="0" t="0" r="0" b="0"/>
              <wp:wrapNone/>
              <wp:docPr id="64126929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439DF" w14:textId="77777777" w:rsidR="00871C63" w:rsidRDefault="00000000">
                          <w:pPr>
                            <w:spacing w:before="175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461E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97pt;margin-top:741.65pt;width:15pt;height:21.8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" filled="f" stroked="f">
              <v:textbox inset="0,0,0,0">
                <w:txbxContent>
                  <w:p w14:paraId="324439DF" w14:textId="77777777" w:rsidR="00871C63" w:rsidRDefault="00000000">
                    <w:pPr>
                      <w:spacing w:before="175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38934" w14:textId="52FE7A12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6042A24C" wp14:editId="5C91733B">
              <wp:simplePos x="0" y="0"/>
              <wp:positionH relativeFrom="page">
                <wp:posOffset>3770630</wp:posOffset>
              </wp:positionH>
              <wp:positionV relativeFrom="page">
                <wp:posOffset>9389745</wp:posOffset>
              </wp:positionV>
              <wp:extent cx="233680" cy="320040"/>
              <wp:effectExtent l="0" t="0" r="0" b="0"/>
              <wp:wrapNone/>
              <wp:docPr id="136502217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3EEA73" w14:textId="77777777" w:rsidR="00871C63" w:rsidRDefault="00000000">
                          <w:pPr>
                            <w:spacing w:before="13"/>
                            <w:ind w:left="62"/>
                            <w:rPr>
                              <w:rFonts w:ascii="Arial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2A24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3" type="#_x0000_t202" style="position:absolute;margin-left:296.9pt;margin-top:739.35pt;width:18.4pt;height:25.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" filled="f" stroked="f">
              <v:textbox inset="0,0,0,0">
                <w:txbxContent>
                  <w:p w14:paraId="1D3EEA73" w14:textId="77777777" w:rsidR="00871C63" w:rsidRDefault="00000000">
                    <w:pPr>
                      <w:spacing w:before="13"/>
                      <w:ind w:left="62"/>
                      <w:rPr>
                        <w:rFonts w:ascii="Arial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90F13" w14:textId="015A0CAB" w:rsidR="00871C63" w:rsidRDefault="008E6DC4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342C972D" wp14:editId="0BC78C32">
              <wp:simplePos x="0" y="0"/>
              <wp:positionH relativeFrom="page">
                <wp:posOffset>3771900</wp:posOffset>
              </wp:positionH>
              <wp:positionV relativeFrom="page">
                <wp:posOffset>9483090</wp:posOffset>
              </wp:positionV>
              <wp:extent cx="246380" cy="248920"/>
              <wp:effectExtent l="0" t="0" r="0" b="0"/>
              <wp:wrapNone/>
              <wp:docPr id="163307707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BA1D9" w14:textId="77777777" w:rsidR="00871C63" w:rsidRDefault="00000000">
                          <w:pPr>
                            <w:spacing w:before="95"/>
                            <w:ind w:left="6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C972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5" type="#_x0000_t202" style="position:absolute;margin-left:297pt;margin-top:746.7pt;width:19.4pt;height:19.6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" filled="f" stroked="f">
              <v:textbox inset="0,0,0,0">
                <w:txbxContent>
                  <w:p w14:paraId="0BCBA1D9" w14:textId="77777777" w:rsidR="00871C63" w:rsidRDefault="00000000">
                    <w:pPr>
                      <w:spacing w:before="95"/>
                      <w:ind w:left="60"/>
                      <w:rPr>
                        <w:rFonts w:ascii="Arial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A7E44" w14:textId="6A3C6A1D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659BC5F8" wp14:editId="7FFEBA42">
              <wp:simplePos x="0" y="0"/>
              <wp:positionH relativeFrom="page">
                <wp:posOffset>3797300</wp:posOffset>
              </wp:positionH>
              <wp:positionV relativeFrom="page">
                <wp:posOffset>8913495</wp:posOffset>
              </wp:positionV>
              <wp:extent cx="195580" cy="196215"/>
              <wp:effectExtent l="0" t="0" r="0" b="0"/>
              <wp:wrapNone/>
              <wp:docPr id="8083193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1518C" w14:textId="77777777" w:rsidR="00871C63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BC5F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7" type="#_x0000_t202" style="position:absolute;margin-left:299pt;margin-top:701.85pt;width:15.4pt;height:15.4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" filled="f" stroked="f">
              <v:textbox inset="0,0,0,0">
                <w:txbxContent>
                  <w:p w14:paraId="5D01518C" w14:textId="77777777" w:rsidR="00871C63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BB9CD" w14:textId="576CF6F1" w:rsidR="00871C63" w:rsidRDefault="008E6DC4">
    <w:pPr>
      <w:pStyle w:val="BodyText"/>
      <w:spacing w:line="14" w:lineRule="auto"/>
      <w:rPr>
        <w:sz w:val="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2EB70207" wp14:editId="04C367AC">
              <wp:simplePos x="0" y="0"/>
              <wp:positionH relativeFrom="page">
                <wp:posOffset>3667125</wp:posOffset>
              </wp:positionH>
              <wp:positionV relativeFrom="page">
                <wp:posOffset>9439275</wp:posOffset>
              </wp:positionV>
              <wp:extent cx="352425" cy="325755"/>
              <wp:effectExtent l="0" t="0" r="0" b="0"/>
              <wp:wrapNone/>
              <wp:docPr id="136256644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CAD8D" w14:textId="77777777" w:rsidR="00871C63" w:rsidRDefault="00000000">
                          <w:pPr>
                            <w:spacing w:before="193"/>
                            <w:ind w:left="6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B7020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9" type="#_x0000_t202" style="position:absolute;margin-left:288.75pt;margin-top:743.25pt;width:27.75pt;height:25.6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" filled="f" stroked="f">
              <v:textbox inset="0,0,0,0">
                <w:txbxContent>
                  <w:p w14:paraId="4C7CAD8D" w14:textId="77777777" w:rsidR="00871C63" w:rsidRDefault="00000000">
                    <w:pPr>
                      <w:spacing w:before="193"/>
                      <w:ind w:left="60"/>
                      <w:rPr>
                        <w:rFonts w:ascii="Times New Roman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5635A" w14:textId="3722BC19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45B63573" wp14:editId="5A4228C4">
              <wp:simplePos x="0" y="0"/>
              <wp:positionH relativeFrom="page">
                <wp:posOffset>3749675</wp:posOffset>
              </wp:positionH>
              <wp:positionV relativeFrom="page">
                <wp:posOffset>9514840</wp:posOffset>
              </wp:positionV>
              <wp:extent cx="254635" cy="292735"/>
              <wp:effectExtent l="0" t="0" r="0" b="0"/>
              <wp:wrapNone/>
              <wp:docPr id="1331461027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2EFF6" w14:textId="77777777" w:rsidR="00871C63" w:rsidRDefault="00000000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B63573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51" type="#_x0000_t202" style="position:absolute;margin-left:295.25pt;margin-top:749.2pt;width:20.05pt;height:23.0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" filled="f" stroked="f">
              <v:textbox inset="0,0,0,0">
                <w:txbxContent>
                  <w:p w14:paraId="7B62EFF6" w14:textId="77777777" w:rsidR="00871C63" w:rsidRDefault="00000000">
                    <w:pPr>
                      <w:spacing w:before="8"/>
                      <w:ind w:left="60"/>
                      <w:rPr>
                        <w:rFonts w:ascii="Times New Roman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8EEF7" w14:textId="77777777" w:rsidR="00871C63" w:rsidRDefault="00871C63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C9F2D" w14:textId="09EE5EA5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2B09C915" wp14:editId="5AA869C4">
              <wp:simplePos x="0" y="0"/>
              <wp:positionH relativeFrom="page">
                <wp:posOffset>3834130</wp:posOffset>
              </wp:positionH>
              <wp:positionV relativeFrom="page">
                <wp:posOffset>9066530</wp:posOffset>
              </wp:positionV>
              <wp:extent cx="102870" cy="177800"/>
              <wp:effectExtent l="0" t="0" r="0" b="0"/>
              <wp:wrapNone/>
              <wp:docPr id="6121220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E89B9" w14:textId="77777777" w:rsidR="00871C63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9C9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01.9pt;margin-top:713.9pt;width:8.1pt;height:14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" filled="f" stroked="f">
              <v:textbox inset="0,0,0,0">
                <w:txbxContent>
                  <w:p w14:paraId="686E89B9" w14:textId="77777777" w:rsidR="00871C63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EF48" w14:textId="7E86911C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45A95D25" wp14:editId="20A895C6">
              <wp:simplePos x="0" y="0"/>
              <wp:positionH relativeFrom="page">
                <wp:posOffset>3797300</wp:posOffset>
              </wp:positionH>
              <wp:positionV relativeFrom="page">
                <wp:posOffset>9309100</wp:posOffset>
              </wp:positionV>
              <wp:extent cx="101600" cy="194310"/>
              <wp:effectExtent l="0" t="0" r="0" b="0"/>
              <wp:wrapNone/>
              <wp:docPr id="12736008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05E1" w14:textId="77777777" w:rsidR="00871C63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95D2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299pt;margin-top:733pt;width:8pt;height:15.3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" filled="f" stroked="f">
              <v:textbox inset="0,0,0,0">
                <w:txbxContent>
                  <w:p w14:paraId="7E5F05E1" w14:textId="77777777" w:rsidR="00871C63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428D3" w14:textId="77777777" w:rsidR="00871C63" w:rsidRDefault="00871C63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8526C" w14:textId="05A6CE60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3BF2B8D2" wp14:editId="4AA3B6C0">
              <wp:simplePos x="0" y="0"/>
              <wp:positionH relativeFrom="page">
                <wp:posOffset>3797300</wp:posOffset>
              </wp:positionH>
              <wp:positionV relativeFrom="page">
                <wp:posOffset>8897620</wp:posOffset>
              </wp:positionV>
              <wp:extent cx="101600" cy="194310"/>
              <wp:effectExtent l="0" t="0" r="0" b="0"/>
              <wp:wrapNone/>
              <wp:docPr id="88588598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D8B20" w14:textId="77777777" w:rsidR="00871C63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2B8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margin-left:299pt;margin-top:700.6pt;width:8pt;height:15.3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" filled="f" stroked="f">
              <v:textbox inset="0,0,0,0">
                <w:txbxContent>
                  <w:p w14:paraId="488D8B20" w14:textId="77777777" w:rsidR="00871C63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2D79B" w14:textId="7169D29B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1B997074" wp14:editId="707FC9B3">
              <wp:simplePos x="0" y="0"/>
              <wp:positionH relativeFrom="page">
                <wp:posOffset>3834130</wp:posOffset>
              </wp:positionH>
              <wp:positionV relativeFrom="page">
                <wp:posOffset>9230995</wp:posOffset>
              </wp:positionV>
              <wp:extent cx="102870" cy="177800"/>
              <wp:effectExtent l="0" t="0" r="0" b="0"/>
              <wp:wrapNone/>
              <wp:docPr id="20715782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D7B1" w14:textId="77777777" w:rsidR="00871C63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9707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6" type="#_x0000_t202" style="position:absolute;margin-left:301.9pt;margin-top:726.85pt;width:8.1pt;height:1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" filled="f" stroked="f">
              <v:textbox inset="0,0,0,0">
                <w:txbxContent>
                  <w:p w14:paraId="4673D7B1" w14:textId="77777777" w:rsidR="00871C63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810F6" w14:textId="58978CBA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17B377F" wp14:editId="213DBD65">
              <wp:simplePos x="0" y="0"/>
              <wp:positionH relativeFrom="page">
                <wp:posOffset>3797300</wp:posOffset>
              </wp:positionH>
              <wp:positionV relativeFrom="page">
                <wp:posOffset>8949055</wp:posOffset>
              </wp:positionV>
              <wp:extent cx="101600" cy="194310"/>
              <wp:effectExtent l="0" t="0" r="0" b="0"/>
              <wp:wrapNone/>
              <wp:docPr id="1672061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36C42" w14:textId="77777777" w:rsidR="00871C63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B377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8" type="#_x0000_t202" style="position:absolute;margin-left:299pt;margin-top:704.65pt;width:8pt;height:15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" filled="f" stroked="f">
              <v:textbox inset="0,0,0,0">
                <w:txbxContent>
                  <w:p w14:paraId="3B136C42" w14:textId="77777777" w:rsidR="00871C63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D4ACE" w14:textId="226F327E" w:rsidR="00871C63" w:rsidRDefault="008E6D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ED90E49" wp14:editId="07B413FB">
              <wp:simplePos x="0" y="0"/>
              <wp:positionH relativeFrom="page">
                <wp:posOffset>3771900</wp:posOffset>
              </wp:positionH>
              <wp:positionV relativeFrom="page">
                <wp:posOffset>9276715</wp:posOffset>
              </wp:positionV>
              <wp:extent cx="228600" cy="257175"/>
              <wp:effectExtent l="0" t="0" r="0" b="0"/>
              <wp:wrapNone/>
              <wp:docPr id="54572406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23498" w14:textId="77777777" w:rsidR="00871C63" w:rsidRDefault="00000000">
                          <w:pPr>
                            <w:spacing w:before="108"/>
                            <w:ind w:left="6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90E4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0" type="#_x0000_t202" style="position:absolute;margin-left:297pt;margin-top:730.45pt;width:18pt;height:20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" filled="f" stroked="f">
              <v:textbox inset="0,0,0,0">
                <w:txbxContent>
                  <w:p w14:paraId="18B23498" w14:textId="77777777" w:rsidR="00871C63" w:rsidRDefault="00000000">
                    <w:pPr>
                      <w:spacing w:before="108"/>
                      <w:ind w:left="6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0FAE5" w14:textId="77777777" w:rsidR="00871C63" w:rsidRDefault="00871C6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D9429" w14:textId="77777777" w:rsidR="00717267" w:rsidRDefault="00717267">
      <w:r>
        <w:separator/>
      </w:r>
    </w:p>
  </w:footnote>
  <w:footnote w:type="continuationSeparator" w:id="0">
    <w:p w14:paraId="45B8803F" w14:textId="77777777" w:rsidR="00717267" w:rsidRDefault="00717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C25CE" w14:textId="3D015C5D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4416" behindDoc="1" locked="0" layoutInCell="1" allowOverlap="1" wp14:anchorId="2A5D244B" wp14:editId="17373BE4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99253843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EB0DE2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72806F24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D24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9.5pt;margin-top:-.65pt;width:13pt;height:3.1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" filled="f" stroked="f">
              <v:textbox inset="0,0,0,0">
                <w:txbxContent>
                  <w:p w14:paraId="36EB0DE2" w14:textId="77777777" w:rsidR="00871C63" w:rsidRDefault="00871C63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14:paraId="72806F24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49CD3" w14:textId="626EFBA3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6A20265" wp14:editId="1F4CDAB4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84964499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98358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76B0BEED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2026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2" type="#_x0000_t202" style="position:absolute;margin-left:299.5pt;margin-top:-.65pt;width:13pt;height:3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hiRg&#10;pNgBAACX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5E798358" w14:textId="77777777" w:rsidR="00871C63" w:rsidRDefault="00871C63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14:paraId="76B0BEED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19D25" w14:textId="52615336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775933FE" wp14:editId="086629E1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13178137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FF2E6" w14:textId="77777777" w:rsidR="00871C63" w:rsidRDefault="00871C63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6F8652EB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5933FE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4" type="#_x0000_t202" style="position:absolute;margin-left:299.5pt;margin-top:-.65pt;width:13pt;height:3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NpIr&#10;QtgBAACX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692FF2E6" w14:textId="77777777" w:rsidR="00871C63" w:rsidRDefault="00871C63">
                    <w:pPr>
                      <w:pStyle w:val="BodyText"/>
                      <w:rPr>
                        <w:sz w:val="2"/>
                      </w:rPr>
                    </w:pPr>
                  </w:p>
                  <w:p w14:paraId="6F8652EB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FC0CF" w14:textId="2454C065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DB07596" wp14:editId="376E7A40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41910642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89904" w14:textId="77777777" w:rsidR="00871C63" w:rsidRDefault="00871C63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01532E23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0759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6" type="#_x0000_t202" style="position:absolute;margin-left:299.5pt;margin-top:-.65pt;width:13pt;height:3.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IdSo&#10;dNgBAACX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67389904" w14:textId="77777777" w:rsidR="00871C63" w:rsidRDefault="00871C63">
                    <w:pPr>
                      <w:pStyle w:val="BodyText"/>
                      <w:rPr>
                        <w:sz w:val="2"/>
                      </w:rPr>
                    </w:pPr>
                  </w:p>
                  <w:p w14:paraId="01532E23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63F88" w14:textId="3A634E5E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2406AA11" wp14:editId="30E41E18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28639437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C65A" w14:textId="77777777" w:rsidR="00871C63" w:rsidRDefault="00871C63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6761655A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6AA11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8" type="#_x0000_t202" style="position:absolute;margin-left:299.5pt;margin-top:-.65pt;width:13pt;height:3.1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" filled="f" stroked="f">
              <v:textbox inset="0,0,0,0">
                <w:txbxContent>
                  <w:p w14:paraId="6957C65A" w14:textId="77777777" w:rsidR="00871C63" w:rsidRDefault="00871C63">
                    <w:pPr>
                      <w:pStyle w:val="BodyText"/>
                      <w:rPr>
                        <w:sz w:val="2"/>
                      </w:rPr>
                    </w:pPr>
                  </w:p>
                  <w:p w14:paraId="6761655A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6D650" w14:textId="4469805D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3DD594B2" wp14:editId="18C7CF54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54431968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0DD2B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b/>
                              <w:sz w:val="2"/>
                            </w:rPr>
                          </w:pPr>
                        </w:p>
                        <w:p w14:paraId="3DD17CDC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594B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50" type="#_x0000_t202" style="position:absolute;margin-left:299.5pt;margin-top:-.65pt;width:13pt;height:3.1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" filled="f" stroked="f">
              <v:textbox inset="0,0,0,0">
                <w:txbxContent>
                  <w:p w14:paraId="2E20DD2B" w14:textId="77777777" w:rsidR="00871C63" w:rsidRDefault="00871C63">
                    <w:pPr>
                      <w:pStyle w:val="BodyText"/>
                      <w:rPr>
                        <w:rFonts w:ascii="Times New Roman"/>
                        <w:b/>
                        <w:sz w:val="2"/>
                      </w:rPr>
                    </w:pPr>
                  </w:p>
                  <w:p w14:paraId="3DD17CDC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77BF" w14:textId="7AF4E1F6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7A2D4CDF" wp14:editId="36C692A7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13247945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0FBE1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49CB9A97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D4CDF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52" type="#_x0000_t202" style="position:absolute;margin-left:299.5pt;margin-top:-.65pt;width:13pt;height:3.1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" filled="f" stroked="f">
              <v:textbox inset="0,0,0,0">
                <w:txbxContent>
                  <w:p w14:paraId="1D00FBE1" w14:textId="77777777" w:rsidR="00871C63" w:rsidRDefault="00871C63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14:paraId="49CB9A97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DAE48" w14:textId="15C53071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671851DF" wp14:editId="27AC3DA2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98063364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A1D61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6305DAD8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851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99.5pt;margin-top:-.65pt;width:13pt;height:3.1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UAvl&#10;fdgBAACW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34BA1D61" w14:textId="77777777" w:rsidR="00871C63" w:rsidRDefault="00871C63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14:paraId="6305DAD8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1B4D3" w14:textId="093DCDB4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3173E1C7" wp14:editId="3F2F00C8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92810314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77807" w14:textId="77777777" w:rsidR="00871C63" w:rsidRDefault="00871C63">
                          <w:pPr>
                            <w:pStyle w:val="BodyText"/>
                            <w:rPr>
                              <w:rFonts w:ascii="Arial"/>
                              <w:b/>
                              <w:sz w:val="2"/>
                            </w:rPr>
                          </w:pPr>
                        </w:p>
                        <w:p w14:paraId="4F348114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3E1C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99.5pt;margin-top:-.65pt;width:13pt;height:3.1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uyJq&#10;W9gBAACW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52277807" w14:textId="77777777" w:rsidR="00871C63" w:rsidRDefault="00871C63">
                    <w:pPr>
                      <w:pStyle w:val="BodyText"/>
                      <w:rPr>
                        <w:rFonts w:ascii="Arial"/>
                        <w:b/>
                        <w:sz w:val="2"/>
                      </w:rPr>
                    </w:pPr>
                  </w:p>
                  <w:p w14:paraId="4F348114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B2368" w14:textId="0EA2F126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0D6723B8" wp14:editId="423F3A0E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44639473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733FE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34C2565D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723B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299.5pt;margin-top:-.65pt;width:13pt;height:3.1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3cc/&#10;8NgBAACW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04E733FE" w14:textId="77777777" w:rsidR="00871C63" w:rsidRDefault="00871C63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14:paraId="34C2565D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AE569" w14:textId="075752BC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48D20410" wp14:editId="46DC2A80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1189653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31AAC" w14:textId="77777777" w:rsidR="00871C63" w:rsidRDefault="00871C63">
                          <w:pPr>
                            <w:pStyle w:val="BodyText"/>
                            <w:rPr>
                              <w:rFonts w:ascii="Calibri"/>
                              <w:b/>
                              <w:sz w:val="2"/>
                            </w:rPr>
                          </w:pPr>
                        </w:p>
                        <w:p w14:paraId="43D340C7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204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299.5pt;margin-top:-.65pt;width:13pt;height:3.1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bjWV&#10;pdgBAACW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7D731AAC" w14:textId="77777777" w:rsidR="00871C63" w:rsidRDefault="00871C63">
                    <w:pPr>
                      <w:pStyle w:val="BodyText"/>
                      <w:rPr>
                        <w:rFonts w:ascii="Calibri"/>
                        <w:b/>
                        <w:sz w:val="2"/>
                      </w:rPr>
                    </w:pPr>
                  </w:p>
                  <w:p w14:paraId="43D340C7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6A483" w14:textId="57952DD8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69A9366A" wp14:editId="77C4E514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12790270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B9271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0EEDC136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A9366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299.5pt;margin-top:-.65pt;width:13pt;height:3.1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3oPe&#10;Q9gBAACW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38BB9271" w14:textId="77777777" w:rsidR="00871C63" w:rsidRDefault="00871C63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14:paraId="0EEDC136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6966E" w14:textId="2D8A71C0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687BD3DA" wp14:editId="1AC5B3AB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4946927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0ABC2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5319F429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D3D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margin-left:299.5pt;margin-top:-.65pt;width:13pt;height:3.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3v9F&#10;19gBAACX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1290ABC2" w14:textId="77777777" w:rsidR="00871C63" w:rsidRDefault="00871C63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14:paraId="5319F429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474BA" w14:textId="25808FEB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0CF328" wp14:editId="54CBB235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69161904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12DCF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b/>
                              <w:sz w:val="2"/>
                            </w:rPr>
                          </w:pPr>
                        </w:p>
                        <w:p w14:paraId="4B67290D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0CF32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299.5pt;margin-top:-.65pt;width:13pt;height: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" filled="f" stroked="f">
              <v:textbox inset="0,0,0,0">
                <w:txbxContent>
                  <w:p w14:paraId="1DA12DCF" w14:textId="77777777" w:rsidR="00871C63" w:rsidRDefault="00871C63">
                    <w:pPr>
                      <w:pStyle w:val="BodyText"/>
                      <w:rPr>
                        <w:rFonts w:ascii="Times New Roman"/>
                        <w:b/>
                        <w:sz w:val="2"/>
                      </w:rPr>
                    </w:pPr>
                  </w:p>
                  <w:p w14:paraId="4B67290D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6A523" w14:textId="5BF3B837" w:rsidR="00871C63" w:rsidRDefault="008E6DC4">
    <w:pPr>
      <w:pStyle w:val="BodyText"/>
      <w:spacing w:line="14" w:lineRule="auto"/>
      <w:rPr>
        <w:sz w:val="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7805EEAB" wp14:editId="2486A1A3">
              <wp:simplePos x="0" y="0"/>
              <wp:positionH relativeFrom="page">
                <wp:posOffset>3803650</wp:posOffset>
              </wp:positionH>
              <wp:positionV relativeFrom="page">
                <wp:posOffset>-8255</wp:posOffset>
              </wp:positionV>
              <wp:extent cx="165100" cy="39370"/>
              <wp:effectExtent l="0" t="0" r="0" b="0"/>
              <wp:wrapNone/>
              <wp:docPr id="101256245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3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CD30F" w14:textId="77777777" w:rsidR="00871C63" w:rsidRDefault="00871C63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09F9E8FA" w14:textId="77777777" w:rsidR="00871C63" w:rsidRDefault="00000000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pacing w:val="-1"/>
                              <w:w w:val="95"/>
                              <w:sz w:val="2"/>
                            </w:rPr>
                            <w:t>lOMoAR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cPSD|</w:t>
                          </w:r>
                          <w:r>
                            <w:rPr>
                              <w:spacing w:val="-3"/>
                              <w:w w:val="95"/>
                              <w:sz w:val="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"/>
                            </w:rPr>
                            <w:t>34105375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5EEA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1" type="#_x0000_t202" style="position:absolute;margin-left:299.5pt;margin-top:-.65pt;width:13pt;height:3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" filled="f" stroked="f">
              <v:textbox inset="0,0,0,0">
                <w:txbxContent>
                  <w:p w14:paraId="7FBCD30F" w14:textId="77777777" w:rsidR="00871C63" w:rsidRDefault="00871C63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14:paraId="09F9E8FA" w14:textId="77777777" w:rsidR="00871C63" w:rsidRDefault="00000000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lOMoAR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cPSD|</w:t>
                    </w:r>
                    <w:r>
                      <w:rPr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w w:val="95"/>
                        <w:sz w:val="2"/>
                      </w:rPr>
                      <w:t>34105375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3"/>
      <w:numFmt w:val="decimal"/>
      <w:lvlText w:val="%1"/>
      <w:lvlJc w:val="left"/>
      <w:pPr>
        <w:ind w:left="693" w:hanging="4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474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position w:val="8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"/>
      <w:lvlJc w:val="left"/>
      <w:pPr>
        <w:ind w:left="760" w:hanging="5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6"/>
      <w:numFmt w:val="decimal"/>
      <w:lvlText w:val="%1."/>
      <w:lvlJc w:val="left"/>
      <w:pPr>
        <w:ind w:left="1540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start w:val="4"/>
      <w:numFmt w:val="decimal"/>
      <w:lvlText w:val="%1"/>
      <w:lvlJc w:val="left"/>
      <w:pPr>
        <w:ind w:left="761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5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736" w:hanging="5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542"/>
      </w:pPr>
      <w:rPr>
        <w:rFonts w:hint="default"/>
        <w:lang w:val="en-US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start w:val="4"/>
      <w:numFmt w:val="decimal"/>
      <w:lvlText w:val="%1"/>
      <w:lvlJc w:val="left"/>
      <w:pPr>
        <w:ind w:left="22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1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DCBA6B53"/>
    <w:multiLevelType w:val="multilevel"/>
    <w:tmpl w:val="DCBA6B53"/>
    <w:lvl w:ilvl="0">
      <w:start w:val="6"/>
      <w:numFmt w:val="decimal"/>
      <w:lvlText w:val="%1"/>
      <w:lvlJc w:val="left"/>
      <w:pPr>
        <w:ind w:left="7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5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736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543"/>
      </w:pPr>
      <w:rPr>
        <w:rFonts w:hint="default"/>
        <w:lang w:val="en-US" w:eastAsia="en-US" w:bidi="ar-SA"/>
      </w:rPr>
    </w:lvl>
  </w:abstractNum>
  <w:abstractNum w:abstractNumId="6" w15:restartNumberingAfterBreak="0">
    <w:nsid w:val="F4B5D9F5"/>
    <w:multiLevelType w:val="multilevel"/>
    <w:tmpl w:val="F4B5D9F5"/>
    <w:lvl w:ilvl="0">
      <w:start w:val="1"/>
      <w:numFmt w:val="lowerLetter"/>
      <w:lvlText w:val="%1)"/>
      <w:lvlJc w:val="left"/>
      <w:pPr>
        <w:ind w:left="38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06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32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4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6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8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521" w:hanging="701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460" w:hanging="240"/>
        <w:jc w:val="right"/>
      </w:pPr>
      <w:rPr>
        <w:rFonts w:ascii="Times New Roman" w:eastAsia="Times New Roman" w:hAnsi="Times New Roman" w:cs="Times New Roman" w:hint="default"/>
        <w:b/>
        <w:bCs/>
        <w:w w:val="8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78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4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4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325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352" w:hanging="2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4" w:hanging="2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6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8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2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4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2470EC97"/>
    <w:multiLevelType w:val="multilevel"/>
    <w:tmpl w:val="2470EC97"/>
    <w:lvl w:ilvl="0">
      <w:start w:val="1"/>
      <w:numFmt w:val="lowerLetter"/>
      <w:lvlText w:val="%1)"/>
      <w:lvlJc w:val="left"/>
      <w:pPr>
        <w:ind w:left="38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06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32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4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6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8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45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4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A8F537B"/>
    <w:multiLevelType w:val="multilevel"/>
    <w:tmpl w:val="2A8F537B"/>
    <w:lvl w:ilvl="0">
      <w:start w:val="1"/>
      <w:numFmt w:val="lowerLetter"/>
      <w:lvlText w:val="(%1)"/>
      <w:lvlJc w:val="left"/>
      <w:pPr>
        <w:ind w:left="426" w:hanging="327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42" w:hanging="32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64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6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4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6" w:hanging="327"/>
      </w:pPr>
      <w:rPr>
        <w:rFonts w:hint="default"/>
        <w:lang w:val="en-US" w:eastAsia="en-US" w:bidi="ar-SA"/>
      </w:rPr>
    </w:lvl>
  </w:abstractNum>
  <w:abstractNum w:abstractNumId="13" w15:restartNumberingAfterBreak="0">
    <w:nsid w:val="4D4DC07F"/>
    <w:multiLevelType w:val="multilevel"/>
    <w:tmpl w:val="4D4DC07F"/>
    <w:lvl w:ilvl="0">
      <w:start w:val="5"/>
      <w:numFmt w:val="decimal"/>
      <w:lvlText w:val="%1"/>
      <w:lvlJc w:val="left"/>
      <w:pPr>
        <w:ind w:left="503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404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528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2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6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4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404"/>
      </w:pPr>
      <w:rPr>
        <w:rFonts w:hint="default"/>
        <w:lang w:val="en-US" w:eastAsia="en-US" w:bidi="ar-SA"/>
      </w:rPr>
    </w:lvl>
  </w:abstractNum>
  <w:abstractNum w:abstractNumId="14" w15:restartNumberingAfterBreak="0">
    <w:nsid w:val="59ADCABA"/>
    <w:multiLevelType w:val="multilevel"/>
    <w:tmpl w:val="59ADCABA"/>
    <w:lvl w:ilvl="0">
      <w:start w:val="5"/>
      <w:numFmt w:val="decimal"/>
      <w:lvlText w:val="%1"/>
      <w:lvlJc w:val="left"/>
      <w:pPr>
        <w:ind w:left="1598" w:hanging="77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5A241D34"/>
    <w:multiLevelType w:val="multilevel"/>
    <w:tmpl w:val="5A241D34"/>
    <w:lvl w:ilvl="0">
      <w:start w:val="1"/>
      <w:numFmt w:val="lowerLetter"/>
      <w:lvlText w:val="(%1)"/>
      <w:lvlJc w:val="left"/>
      <w:pPr>
        <w:ind w:left="558" w:hanging="33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68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8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4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</w:abstractNum>
  <w:num w:numId="1" w16cid:durableId="400907654">
    <w:abstractNumId w:val="7"/>
  </w:num>
  <w:num w:numId="2" w16cid:durableId="1687361859">
    <w:abstractNumId w:val="4"/>
  </w:num>
  <w:num w:numId="3" w16cid:durableId="66608605">
    <w:abstractNumId w:val="14"/>
  </w:num>
  <w:num w:numId="4" w16cid:durableId="1030959163">
    <w:abstractNumId w:val="2"/>
  </w:num>
  <w:num w:numId="5" w16cid:durableId="187453106">
    <w:abstractNumId w:val="1"/>
  </w:num>
  <w:num w:numId="6" w16cid:durableId="560211175">
    <w:abstractNumId w:val="9"/>
  </w:num>
  <w:num w:numId="7" w16cid:durableId="163709688">
    <w:abstractNumId w:val="11"/>
  </w:num>
  <w:num w:numId="8" w16cid:durableId="511845450">
    <w:abstractNumId w:val="16"/>
  </w:num>
  <w:num w:numId="9" w16cid:durableId="1433279874">
    <w:abstractNumId w:val="8"/>
  </w:num>
  <w:num w:numId="10" w16cid:durableId="1093352953">
    <w:abstractNumId w:val="0"/>
  </w:num>
  <w:num w:numId="11" w16cid:durableId="1928608823">
    <w:abstractNumId w:val="12"/>
  </w:num>
  <w:num w:numId="12" w16cid:durableId="1208569007">
    <w:abstractNumId w:val="15"/>
  </w:num>
  <w:num w:numId="13" w16cid:durableId="1553082829">
    <w:abstractNumId w:val="3"/>
  </w:num>
  <w:num w:numId="14" w16cid:durableId="289483847">
    <w:abstractNumId w:val="13"/>
  </w:num>
  <w:num w:numId="15" w16cid:durableId="98910300">
    <w:abstractNumId w:val="6"/>
  </w:num>
  <w:num w:numId="16" w16cid:durableId="591861249">
    <w:abstractNumId w:val="10"/>
  </w:num>
  <w:num w:numId="17" w16cid:durableId="874390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63"/>
    <w:rsid w:val="00717267"/>
    <w:rsid w:val="00871C63"/>
    <w:rsid w:val="008E6DC4"/>
    <w:rsid w:val="0091177A"/>
    <w:rsid w:val="00EC4E0C"/>
    <w:rsid w:val="24EA438E"/>
    <w:rsid w:val="7460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61D8B71"/>
  <w15:docId w15:val="{750E56D3-11BE-468C-B2D8-2D9B7610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uiPriority w:val="1"/>
    <w:qFormat/>
    <w:pPr>
      <w:ind w:left="255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521" w:hanging="72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2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2550" w:right="2668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26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0"/>
      <w:ind w:left="1020" w:right="100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3.png"/><Relationship Id="rId39" Type="http://schemas.openxmlformats.org/officeDocument/2006/relationships/footer" Target="footer13.xml"/><Relationship Id="rId21" Type="http://schemas.openxmlformats.org/officeDocument/2006/relationships/footer" Target="footer6.xml"/><Relationship Id="rId34" Type="http://schemas.openxmlformats.org/officeDocument/2006/relationships/header" Target="header11.xml"/><Relationship Id="rId42" Type="http://schemas.openxmlformats.org/officeDocument/2006/relationships/header" Target="header14.xml"/><Relationship Id="rId47" Type="http://schemas.openxmlformats.org/officeDocument/2006/relationships/header" Target="header15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9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footer" Target="footer12.xml"/><Relationship Id="rId40" Type="http://schemas.openxmlformats.org/officeDocument/2006/relationships/image" Target="media/image7.jpeg"/><Relationship Id="rId45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header" Target="header12.xm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image" Target="media/image6.jpeg"/><Relationship Id="rId44" Type="http://schemas.openxmlformats.org/officeDocument/2006/relationships/hyperlink" Target="http://www.w3.org/2000/sv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4.jpeg"/><Relationship Id="rId30" Type="http://schemas.openxmlformats.org/officeDocument/2006/relationships/image" Target="media/image5.jpeg"/><Relationship Id="rId35" Type="http://schemas.openxmlformats.org/officeDocument/2006/relationships/footer" Target="footer11.xml"/><Relationship Id="rId43" Type="http://schemas.openxmlformats.org/officeDocument/2006/relationships/footer" Target="footer14.xml"/><Relationship Id="rId48" Type="http://schemas.openxmlformats.org/officeDocument/2006/relationships/footer" Target="footer15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33" Type="http://schemas.openxmlformats.org/officeDocument/2006/relationships/footer" Target="footer10.xml"/><Relationship Id="rId38" Type="http://schemas.openxmlformats.org/officeDocument/2006/relationships/header" Target="header13.xml"/><Relationship Id="rId46" Type="http://schemas.openxmlformats.org/officeDocument/2006/relationships/hyperlink" Target="https://www.youtube.com/" TargetMode="External"/><Relationship Id="rId20" Type="http://schemas.openxmlformats.org/officeDocument/2006/relationships/header" Target="header6.xml"/><Relationship Id="rId41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3555</Words>
  <Characters>20266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final Report</vt:lpstr>
    </vt:vector>
  </TitlesOfParts>
  <Company/>
  <LinksUpToDate>false</LinksUpToDate>
  <CharactersWithSpaces>23774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final Report</dc:title>
  <dc:creator>LALIT YADAV</dc:creator>
  <cp:lastModifiedBy>Rajat Rajat</cp:lastModifiedBy>
  <cp:revision>2</cp:revision>
  <cp:lastPrinted>2024-07-09T16:31:00Z</cp:lastPrinted>
  <dcterms:created xsi:type="dcterms:W3CDTF">2024-07-09T16:32:00Z</dcterms:created>
  <dcterms:modified xsi:type="dcterms:W3CDTF">2024-07-09T16:32:00Z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B89424A2AD03478E9CDEEBC166D11DF0_12</vt:lpwstr>
  </property>
</Properties>
</file>