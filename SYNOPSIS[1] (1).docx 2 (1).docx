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6D549" w14:textId="77777777" w:rsidR="00E7114A" w:rsidRDefault="00E7114A">
      <w:pPr>
        <w:pStyle w:val="BodyText"/>
        <w:spacing w:before="10"/>
        <w:rPr>
          <w:rFonts w:ascii="Times New Roman"/>
          <w:sz w:val="25"/>
        </w:rPr>
      </w:pPr>
    </w:p>
    <w:p w14:paraId="5AC14C07" w14:textId="77777777" w:rsidR="00E7114A" w:rsidRDefault="00000000">
      <w:pPr>
        <w:pStyle w:val="BodyText"/>
        <w:ind w:left="26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94B6666" wp14:editId="4CA42FD8">
            <wp:extent cx="2673985" cy="12915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034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81B5" w14:textId="77777777" w:rsidR="00E7114A" w:rsidRDefault="00E7114A">
      <w:pPr>
        <w:pStyle w:val="BodyText"/>
        <w:rPr>
          <w:rFonts w:ascii="Times New Roman"/>
          <w:sz w:val="20"/>
        </w:rPr>
      </w:pPr>
    </w:p>
    <w:p w14:paraId="2A12DC70" w14:textId="77777777" w:rsidR="00E7114A" w:rsidRDefault="00000000">
      <w:pPr>
        <w:tabs>
          <w:tab w:val="left" w:pos="2357"/>
          <w:tab w:val="left" w:pos="3259"/>
        </w:tabs>
        <w:spacing w:before="229"/>
        <w:ind w:right="159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SYNOPSIS</w:t>
      </w:r>
      <w:r>
        <w:rPr>
          <w:rFonts w:ascii="Times New Roman"/>
          <w:b/>
          <w:sz w:val="40"/>
        </w:rPr>
        <w:tab/>
        <w:t>ON</w:t>
      </w:r>
      <w:r>
        <w:rPr>
          <w:rFonts w:ascii="Times New Roman"/>
          <w:b/>
          <w:sz w:val="40"/>
        </w:rPr>
        <w:tab/>
        <w:t>PR0JECT</w:t>
      </w:r>
      <w:r>
        <w:rPr>
          <w:rFonts w:ascii="Times New Roman"/>
          <w:b/>
          <w:spacing w:val="-2"/>
          <w:sz w:val="40"/>
        </w:rPr>
        <w:t xml:space="preserve"> </w:t>
      </w:r>
      <w:r>
        <w:rPr>
          <w:rFonts w:ascii="Times New Roman"/>
          <w:b/>
          <w:sz w:val="40"/>
        </w:rPr>
        <w:t>NAME</w:t>
      </w:r>
    </w:p>
    <w:p w14:paraId="309F8CCE" w14:textId="77777777" w:rsidR="00E7114A" w:rsidRDefault="00E7114A">
      <w:pPr>
        <w:pStyle w:val="BodyText"/>
        <w:rPr>
          <w:rFonts w:ascii="Times New Roman"/>
          <w:b/>
          <w:sz w:val="20"/>
        </w:rPr>
      </w:pPr>
    </w:p>
    <w:p w14:paraId="73E985B0" w14:textId="77777777" w:rsidR="00E7114A" w:rsidRDefault="00E7114A">
      <w:pPr>
        <w:pStyle w:val="BodyText"/>
        <w:rPr>
          <w:rFonts w:ascii="Times New Roman"/>
          <w:b/>
          <w:sz w:val="20"/>
        </w:rPr>
      </w:pPr>
    </w:p>
    <w:p w14:paraId="60BA9C62" w14:textId="77777777" w:rsidR="00E7114A" w:rsidRDefault="00E7114A">
      <w:pPr>
        <w:pStyle w:val="BodyText"/>
        <w:rPr>
          <w:rFonts w:ascii="Times New Roman"/>
          <w:b/>
          <w:sz w:val="20"/>
        </w:rPr>
      </w:pPr>
    </w:p>
    <w:p w14:paraId="720E47B8" w14:textId="69E8C4D1" w:rsidR="00E7114A" w:rsidRDefault="009851AD">
      <w:pPr>
        <w:pStyle w:val="BodyText"/>
        <w:spacing w:before="1"/>
        <w:rPr>
          <w:rFonts w:ascii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1CC54AC" wp14:editId="40FAA069">
                <wp:simplePos x="0" y="0"/>
                <wp:positionH relativeFrom="page">
                  <wp:posOffset>1444625</wp:posOffset>
                </wp:positionH>
                <wp:positionV relativeFrom="paragraph">
                  <wp:posOffset>229870</wp:posOffset>
                </wp:positionV>
                <wp:extent cx="4883785" cy="5715"/>
                <wp:effectExtent l="0" t="0" r="0" b="0"/>
                <wp:wrapTopAndBottom/>
                <wp:docPr id="193898383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3785" cy="571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15429" w14:textId="77777777" w:rsidR="00E7114A" w:rsidRDefault="00E711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C54AC" id="Rectangle 2" o:spid="_x0000_s1026" style="position:absolute;margin-left:113.75pt;margin-top:18.1pt;width:384.55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" fillcolor="#5b9bd4" stroked="f">
                <v:textbox>
                  <w:txbxContent>
                    <w:p w14:paraId="6E815429" w14:textId="77777777" w:rsidR="00E7114A" w:rsidRDefault="00E7114A"/>
                  </w:txbxContent>
                </v:textbox>
                <w10:wrap type="topAndBottom" anchorx="page"/>
              </v:rect>
            </w:pict>
          </mc:Fallback>
        </mc:AlternateContent>
      </w:r>
    </w:p>
    <w:p w14:paraId="28E2622B" w14:textId="77777777" w:rsidR="00E7114A" w:rsidRDefault="00000000">
      <w:pPr>
        <w:pStyle w:val="Title"/>
      </w:pPr>
      <w:r>
        <w:rPr>
          <w:color w:val="5B9BD4"/>
        </w:rPr>
        <w:t>WEATHER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FORECASTING</w:t>
      </w:r>
    </w:p>
    <w:p w14:paraId="0FDCDD12" w14:textId="7293B369" w:rsidR="00E7114A" w:rsidRDefault="009851AD">
      <w:pPr>
        <w:pStyle w:val="BodyText"/>
        <w:spacing w:before="1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D93735" wp14:editId="060E6DB7">
                <wp:simplePos x="0" y="0"/>
                <wp:positionH relativeFrom="page">
                  <wp:posOffset>1444625</wp:posOffset>
                </wp:positionH>
                <wp:positionV relativeFrom="paragraph">
                  <wp:posOffset>157480</wp:posOffset>
                </wp:positionV>
                <wp:extent cx="4883785" cy="5715"/>
                <wp:effectExtent l="0" t="0" r="0" b="0"/>
                <wp:wrapTopAndBottom/>
                <wp:docPr id="194337246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3785" cy="571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C0641" w14:textId="77777777" w:rsidR="00E7114A" w:rsidRDefault="00E711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93735" id="Rectangle 3" o:spid="_x0000_s1027" style="position:absolute;margin-left:113.75pt;margin-top:12.4pt;width:384.55pt;height: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" fillcolor="#5b9bd4" stroked="f">
                <v:textbox>
                  <w:txbxContent>
                    <w:p w14:paraId="2EDC0641" w14:textId="77777777" w:rsidR="00E7114A" w:rsidRDefault="00E7114A"/>
                  </w:txbxContent>
                </v:textbox>
                <w10:wrap type="topAndBottom" anchorx="page"/>
              </v:rect>
            </w:pict>
          </mc:Fallback>
        </mc:AlternateContent>
      </w:r>
    </w:p>
    <w:p w14:paraId="2719C006" w14:textId="77777777" w:rsidR="00E7114A" w:rsidRDefault="00E7114A">
      <w:pPr>
        <w:pStyle w:val="BodyText"/>
        <w:rPr>
          <w:i/>
          <w:sz w:val="19"/>
        </w:rPr>
      </w:pPr>
    </w:p>
    <w:p w14:paraId="21E880C5" w14:textId="1E035ADE" w:rsidR="00E7114A" w:rsidRDefault="00000000">
      <w:pPr>
        <w:spacing w:before="100"/>
        <w:ind w:left="2981"/>
        <w:rPr>
          <w:rFonts w:ascii="Cambria"/>
          <w:sz w:val="32"/>
        </w:rPr>
      </w:pPr>
      <w:r>
        <w:rPr>
          <w:rFonts w:ascii="Cambria"/>
          <w:sz w:val="32"/>
        </w:rPr>
        <w:t>Submitted</w:t>
      </w:r>
      <w:r>
        <w:rPr>
          <w:rFonts w:ascii="Cambria"/>
          <w:spacing w:val="-4"/>
          <w:sz w:val="32"/>
        </w:rPr>
        <w:t xml:space="preserve"> </w:t>
      </w:r>
      <w:r>
        <w:rPr>
          <w:rFonts w:ascii="Cambria"/>
          <w:sz w:val="32"/>
        </w:rPr>
        <w:t>By:</w:t>
      </w:r>
      <w:r>
        <w:rPr>
          <w:rFonts w:ascii="Cambria"/>
          <w:spacing w:val="-4"/>
          <w:sz w:val="32"/>
        </w:rPr>
        <w:t xml:space="preserve"> </w:t>
      </w:r>
      <w:r w:rsidR="009851AD">
        <w:rPr>
          <w:rFonts w:ascii="Cambria"/>
          <w:sz w:val="32"/>
        </w:rPr>
        <w:t>Deepak Parihar</w:t>
      </w:r>
    </w:p>
    <w:p w14:paraId="6FA0D031" w14:textId="01545503" w:rsidR="00E7114A" w:rsidRDefault="00000000">
      <w:pPr>
        <w:spacing w:before="100"/>
        <w:ind w:left="2981"/>
        <w:rPr>
          <w:rFonts w:ascii="Cambria"/>
          <w:sz w:val="32"/>
        </w:rPr>
      </w:pPr>
      <w:r>
        <w:rPr>
          <w:rFonts w:ascii="Cambria"/>
          <w:sz w:val="32"/>
        </w:rPr>
        <w:t xml:space="preserve">                           </w:t>
      </w:r>
      <w:r w:rsidR="009851AD">
        <w:rPr>
          <w:rFonts w:ascii="Cambria"/>
          <w:sz w:val="32"/>
        </w:rPr>
        <w:t>Krishna Kumar Singh</w:t>
      </w:r>
    </w:p>
    <w:p w14:paraId="075FE4B6" w14:textId="47AAAF30" w:rsidR="00E7114A" w:rsidRDefault="00000000">
      <w:pPr>
        <w:spacing w:before="100"/>
        <w:ind w:left="2981"/>
        <w:rPr>
          <w:rFonts w:ascii="Cambria"/>
          <w:sz w:val="32"/>
        </w:rPr>
      </w:pPr>
      <w:r>
        <w:rPr>
          <w:rFonts w:ascii="Cambria"/>
          <w:sz w:val="32"/>
        </w:rPr>
        <w:t xml:space="preserve">                           </w:t>
      </w:r>
      <w:r w:rsidR="009851AD">
        <w:rPr>
          <w:rFonts w:ascii="Cambria"/>
          <w:sz w:val="32"/>
        </w:rPr>
        <w:t xml:space="preserve"> Garvit Gupta </w:t>
      </w:r>
    </w:p>
    <w:p w14:paraId="64E79970" w14:textId="22B3FC27" w:rsidR="009851AD" w:rsidRDefault="009851AD">
      <w:pPr>
        <w:spacing w:before="100"/>
        <w:ind w:left="2981"/>
        <w:rPr>
          <w:rFonts w:ascii="Cambria"/>
          <w:sz w:val="32"/>
        </w:rPr>
      </w:pPr>
      <w:r>
        <w:rPr>
          <w:rFonts w:ascii="Cambria"/>
          <w:sz w:val="32"/>
        </w:rPr>
        <w:t xml:space="preserve">                            Yash Gaur</w:t>
      </w:r>
    </w:p>
    <w:p w14:paraId="04D5C5CE" w14:textId="77777777" w:rsidR="00E7114A" w:rsidRDefault="00E7114A">
      <w:pPr>
        <w:pStyle w:val="BodyText"/>
        <w:rPr>
          <w:rFonts w:ascii="Cambria"/>
          <w:sz w:val="48"/>
        </w:rPr>
      </w:pPr>
    </w:p>
    <w:p w14:paraId="18121F58" w14:textId="5067C2CA" w:rsidR="00E7114A" w:rsidRDefault="00000000">
      <w:pPr>
        <w:ind w:left="2981"/>
        <w:rPr>
          <w:rFonts w:ascii="Cambria"/>
          <w:spacing w:val="-2"/>
          <w:sz w:val="32"/>
        </w:rPr>
      </w:pPr>
      <w:r>
        <w:rPr>
          <w:rFonts w:ascii="Cambria"/>
          <w:sz w:val="32"/>
        </w:rPr>
        <w:t>Submitted</w:t>
      </w:r>
      <w:r>
        <w:rPr>
          <w:rFonts w:ascii="Cambria"/>
          <w:spacing w:val="-5"/>
          <w:sz w:val="32"/>
        </w:rPr>
        <w:t xml:space="preserve"> </w:t>
      </w:r>
      <w:r>
        <w:rPr>
          <w:rFonts w:ascii="Cambria"/>
          <w:sz w:val="32"/>
        </w:rPr>
        <w:t>To:</w:t>
      </w:r>
      <w:r>
        <w:rPr>
          <w:rFonts w:ascii="Cambria"/>
          <w:spacing w:val="-2"/>
          <w:sz w:val="32"/>
        </w:rPr>
        <w:t xml:space="preserve"> </w:t>
      </w:r>
      <w:r w:rsidR="009851AD">
        <w:rPr>
          <w:rFonts w:ascii="Cambria"/>
          <w:spacing w:val="-2"/>
          <w:sz w:val="32"/>
        </w:rPr>
        <w:t>Dr. Arati Kushwaha</w:t>
      </w:r>
    </w:p>
    <w:p w14:paraId="5DA5A7DD" w14:textId="7C76415A" w:rsidR="009851AD" w:rsidRDefault="009851AD">
      <w:pPr>
        <w:ind w:left="2981"/>
        <w:rPr>
          <w:rFonts w:ascii="Cambria"/>
          <w:sz w:val="32"/>
        </w:rPr>
      </w:pPr>
      <w:r>
        <w:rPr>
          <w:rFonts w:ascii="Cambria"/>
          <w:spacing w:val="-2"/>
          <w:sz w:val="32"/>
        </w:rPr>
        <w:t xml:space="preserve">                              Mr. Abhishek Sharma </w:t>
      </w:r>
    </w:p>
    <w:p w14:paraId="0A492C98" w14:textId="77777777" w:rsidR="00E7114A" w:rsidRDefault="00E7114A">
      <w:pPr>
        <w:pStyle w:val="BodyText"/>
        <w:rPr>
          <w:rFonts w:ascii="Cambria"/>
          <w:sz w:val="36"/>
        </w:rPr>
      </w:pPr>
    </w:p>
    <w:p w14:paraId="34406A7B" w14:textId="77777777" w:rsidR="00E7114A" w:rsidRDefault="00E7114A">
      <w:pPr>
        <w:pStyle w:val="BodyText"/>
        <w:rPr>
          <w:rFonts w:ascii="Cambria"/>
          <w:sz w:val="36"/>
        </w:rPr>
      </w:pPr>
    </w:p>
    <w:p w14:paraId="2641D16B" w14:textId="77777777" w:rsidR="00E7114A" w:rsidRDefault="00E7114A">
      <w:pPr>
        <w:pStyle w:val="BodyText"/>
        <w:rPr>
          <w:rFonts w:ascii="Cambria"/>
          <w:sz w:val="36"/>
        </w:rPr>
      </w:pPr>
    </w:p>
    <w:p w14:paraId="6F287CF5" w14:textId="77777777" w:rsidR="009851AD" w:rsidRDefault="00000000" w:rsidP="009851AD">
      <w:pPr>
        <w:rPr>
          <w:rFonts w:ascii="Cambria"/>
          <w:spacing w:val="-2"/>
          <w:sz w:val="32"/>
        </w:rPr>
      </w:pPr>
      <w:r>
        <w:rPr>
          <w:sz w:val="31"/>
        </w:rPr>
        <w:t xml:space="preserve">Mentor name: </w:t>
      </w:r>
      <w:r w:rsidR="009851AD">
        <w:rPr>
          <w:rFonts w:ascii="Cambria"/>
          <w:spacing w:val="-2"/>
          <w:sz w:val="32"/>
        </w:rPr>
        <w:t>Dr. Arati Kushwaha</w:t>
      </w:r>
    </w:p>
    <w:p w14:paraId="614252FA" w14:textId="3E9447FC" w:rsidR="009851AD" w:rsidRPr="009851AD" w:rsidRDefault="009851AD" w:rsidP="009851AD">
      <w:pPr>
        <w:rPr>
          <w:rFonts w:ascii="Cambria"/>
          <w:spacing w:val="-2"/>
          <w:sz w:val="32"/>
        </w:rPr>
      </w:pPr>
      <w:r>
        <w:rPr>
          <w:rFonts w:ascii="Cambria"/>
          <w:spacing w:val="-2"/>
          <w:sz w:val="32"/>
        </w:rPr>
        <w:t xml:space="preserve">                            </w:t>
      </w:r>
      <w:r>
        <w:rPr>
          <w:rFonts w:ascii="Cambria"/>
          <w:spacing w:val="-2"/>
          <w:sz w:val="32"/>
        </w:rPr>
        <w:t xml:space="preserve">Mr. Abhishek Sharma </w:t>
      </w:r>
    </w:p>
    <w:p w14:paraId="79B2F3DD" w14:textId="77777777" w:rsidR="009851AD" w:rsidRDefault="009851AD" w:rsidP="009851AD">
      <w:pPr>
        <w:rPr>
          <w:rFonts w:ascii="Cambria"/>
          <w:spacing w:val="-2"/>
          <w:sz w:val="32"/>
        </w:rPr>
      </w:pPr>
    </w:p>
    <w:p w14:paraId="460BBC74" w14:textId="068B0A47" w:rsidR="00E7114A" w:rsidRDefault="00000000">
      <w:pPr>
        <w:spacing w:before="1" w:line="595" w:lineRule="auto"/>
        <w:ind w:left="100" w:right="4377"/>
        <w:rPr>
          <w:sz w:val="28"/>
        </w:rPr>
      </w:pPr>
      <w:r>
        <w:rPr>
          <w:sz w:val="28"/>
        </w:rPr>
        <w:t>Department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B.TECH</w:t>
      </w:r>
      <w:r>
        <w:rPr>
          <w:spacing w:val="-4"/>
          <w:sz w:val="28"/>
        </w:rPr>
        <w:t xml:space="preserve"> </w:t>
      </w:r>
      <w:r>
        <w:rPr>
          <w:sz w:val="28"/>
        </w:rPr>
        <w:t>(CS)</w:t>
      </w:r>
    </w:p>
    <w:p w14:paraId="4B498C07" w14:textId="77777777" w:rsidR="00E7114A" w:rsidRDefault="00E7114A">
      <w:pPr>
        <w:spacing w:line="595" w:lineRule="auto"/>
        <w:rPr>
          <w:sz w:val="28"/>
        </w:rPr>
        <w:sectPr w:rsidR="00E7114A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5F8DB2DF" w14:textId="77777777" w:rsidR="00E7114A" w:rsidRDefault="00000000">
      <w:pPr>
        <w:pStyle w:val="Heading1"/>
        <w:spacing w:before="39"/>
        <w:ind w:left="100" w:firstLine="0"/>
      </w:pPr>
      <w:r>
        <w:lastRenderedPageBreak/>
        <w:t>Title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14:paraId="5A13F60B" w14:textId="77777777" w:rsidR="00E7114A" w:rsidRDefault="00E7114A">
      <w:pPr>
        <w:pStyle w:val="BodyText"/>
        <w:spacing w:before="4"/>
        <w:rPr>
          <w:b/>
          <w:sz w:val="21"/>
        </w:rPr>
      </w:pPr>
    </w:p>
    <w:p w14:paraId="4AD2E674" w14:textId="77777777" w:rsidR="00E7114A" w:rsidRDefault="00000000">
      <w:pPr>
        <w:ind w:left="100"/>
        <w:rPr>
          <w:rFonts w:ascii="Calibri Light"/>
          <w:i/>
          <w:sz w:val="32"/>
        </w:rPr>
      </w:pPr>
      <w:r>
        <w:rPr>
          <w:rFonts w:ascii="Calibri Light"/>
          <w:i/>
          <w:color w:val="2D74B5"/>
          <w:sz w:val="32"/>
        </w:rPr>
        <w:t>A</w:t>
      </w:r>
      <w:r>
        <w:rPr>
          <w:rFonts w:ascii="Calibri Light"/>
          <w:i/>
          <w:color w:val="2D74B5"/>
          <w:spacing w:val="-3"/>
          <w:sz w:val="32"/>
        </w:rPr>
        <w:t xml:space="preserve"> </w:t>
      </w:r>
      <w:r>
        <w:rPr>
          <w:rFonts w:ascii="Calibri Light"/>
          <w:i/>
          <w:color w:val="2D74B5"/>
          <w:sz w:val="32"/>
        </w:rPr>
        <w:t>Comprehensive</w:t>
      </w:r>
      <w:r>
        <w:rPr>
          <w:rFonts w:ascii="Calibri Light"/>
          <w:i/>
          <w:color w:val="2D74B5"/>
          <w:spacing w:val="-1"/>
          <w:sz w:val="32"/>
        </w:rPr>
        <w:t xml:space="preserve"> </w:t>
      </w:r>
      <w:r>
        <w:rPr>
          <w:rFonts w:ascii="Calibri Light"/>
          <w:i/>
          <w:color w:val="2D74B5"/>
          <w:sz w:val="32"/>
        </w:rPr>
        <w:t>Weather</w:t>
      </w:r>
      <w:r>
        <w:rPr>
          <w:rFonts w:ascii="Calibri Light"/>
          <w:i/>
          <w:color w:val="2D74B5"/>
          <w:spacing w:val="-2"/>
          <w:sz w:val="32"/>
        </w:rPr>
        <w:t xml:space="preserve"> </w:t>
      </w:r>
      <w:r>
        <w:rPr>
          <w:rFonts w:ascii="Calibri Light"/>
          <w:i/>
          <w:color w:val="2D74B5"/>
          <w:sz w:val="32"/>
        </w:rPr>
        <w:t>Forecasting</w:t>
      </w:r>
      <w:r>
        <w:rPr>
          <w:rFonts w:ascii="Calibri Light"/>
          <w:i/>
          <w:color w:val="2D74B5"/>
          <w:spacing w:val="-3"/>
          <w:sz w:val="32"/>
        </w:rPr>
        <w:t xml:space="preserve"> </w:t>
      </w:r>
      <w:r>
        <w:rPr>
          <w:rFonts w:ascii="Calibri Light"/>
          <w:i/>
          <w:color w:val="2D74B5"/>
          <w:sz w:val="32"/>
        </w:rPr>
        <w:t xml:space="preserve">Project. </w:t>
      </w:r>
    </w:p>
    <w:p w14:paraId="17DFBD8B" w14:textId="77777777" w:rsidR="00E7114A" w:rsidRDefault="00000000">
      <w:pPr>
        <w:pStyle w:val="Heading1"/>
        <w:spacing w:before="31"/>
        <w:ind w:left="100" w:firstLine="0"/>
      </w:pPr>
      <w:r>
        <w:t>Objective:</w:t>
      </w:r>
    </w:p>
    <w:p w14:paraId="7D774952" w14:textId="77777777" w:rsidR="00E7114A" w:rsidRDefault="00000000">
      <w:pPr>
        <w:pStyle w:val="BodyText"/>
        <w:spacing w:before="183" w:line="259" w:lineRule="auto"/>
        <w:ind w:left="100" w:right="313"/>
      </w:pPr>
      <w:r>
        <w:t>The main objective of a weather forecasting project is to accurately predict and communicate future</w:t>
      </w:r>
      <w:r>
        <w:rPr>
          <w:spacing w:val="1"/>
        </w:rPr>
        <w:t xml:space="preserve"> </w:t>
      </w:r>
      <w:r>
        <w:t>atmospheric conditions. This involves the analysis of current weather patterns, historical data, and the</w:t>
      </w:r>
      <w:r>
        <w:rPr>
          <w:spacing w:val="-47"/>
        </w:rPr>
        <w:t xml:space="preserve"> </w:t>
      </w:r>
      <w:r>
        <w:t>use of</w:t>
      </w:r>
      <w:r>
        <w:rPr>
          <w:spacing w:val="-3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 provide</w:t>
      </w:r>
      <w:r>
        <w:rPr>
          <w:spacing w:val="1"/>
        </w:rPr>
        <w:t xml:space="preserve"> </w:t>
      </w:r>
      <w:r>
        <w:t>reliable forecasts.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include:</w:t>
      </w:r>
    </w:p>
    <w:p w14:paraId="6444C819" w14:textId="48311AAD" w:rsidR="00E7114A" w:rsidRDefault="009851AD">
      <w:pPr>
        <w:pStyle w:val="BodyText"/>
        <w:spacing w:before="193" w:line="261" w:lineRule="auto"/>
        <w:ind w:left="100" w:right="278" w:firstLine="21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7627B53B" wp14:editId="0513159F">
                <wp:simplePos x="0" y="0"/>
                <wp:positionH relativeFrom="page">
                  <wp:posOffset>915670</wp:posOffset>
                </wp:positionH>
                <wp:positionV relativeFrom="paragraph">
                  <wp:posOffset>102870</wp:posOffset>
                </wp:positionV>
                <wp:extent cx="1344295" cy="190500"/>
                <wp:effectExtent l="0" t="0" r="0" b="0"/>
                <wp:wrapNone/>
                <wp:docPr id="175566116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19050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BE74EB" w14:textId="77777777" w:rsidR="00E7114A" w:rsidRDefault="00000000">
                            <w:pPr>
                              <w:ind w:left="-1" w:right="-15"/>
                              <w:rPr>
                                <w:rFonts w:ascii="Segoe UI"/>
                                <w:b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</w:rPr>
                              <w:t>Prediction</w:t>
                            </w:r>
                            <w:r>
                              <w:rPr>
                                <w:rFonts w:ascii="Segoe UI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</w:rPr>
                              <w:t>Accuracy: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27B5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72.1pt;margin-top:8.1pt;width:105.85pt;height:1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" filled="f" strokecolor="#d9d9e2" strokeweight=".24pt">
                <v:textbox inset="0,0,0,0">
                  <w:txbxContent>
                    <w:p w14:paraId="7DBE74EB" w14:textId="77777777" w:rsidR="00E7114A" w:rsidRDefault="00000000">
                      <w:pPr>
                        <w:ind w:left="-1" w:right="-15"/>
                        <w:rPr>
                          <w:rFonts w:ascii="Segoe UI"/>
                          <w:b/>
                        </w:rPr>
                      </w:pPr>
                      <w:r>
                        <w:rPr>
                          <w:rFonts w:ascii="Segoe UI"/>
                          <w:b/>
                        </w:rPr>
                        <w:t>Prediction</w:t>
                      </w:r>
                      <w:r>
                        <w:rPr>
                          <w:rFonts w:ascii="Segoe UI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</w:rPr>
                        <w:t>Accuracy: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Develop models that can accurately forecast various weather parameters such</w:t>
      </w:r>
      <w:r w:rsidR="00000000">
        <w:rPr>
          <w:spacing w:val="-47"/>
        </w:rPr>
        <w:t xml:space="preserve"> </w:t>
      </w:r>
      <w:r w:rsidR="00000000">
        <w:t>as</w:t>
      </w:r>
      <w:r w:rsidR="00000000">
        <w:rPr>
          <w:spacing w:val="-1"/>
        </w:rPr>
        <w:t xml:space="preserve"> </w:t>
      </w:r>
      <w:r w:rsidR="00000000">
        <w:t>temperature, precipitation, humidity,</w:t>
      </w:r>
      <w:r w:rsidR="00000000">
        <w:rPr>
          <w:spacing w:val="-3"/>
        </w:rPr>
        <w:t xml:space="preserve"> </w:t>
      </w:r>
      <w:r w:rsidR="00000000">
        <w:t>wind</w:t>
      </w:r>
      <w:r w:rsidR="00000000">
        <w:rPr>
          <w:spacing w:val="-2"/>
        </w:rPr>
        <w:t xml:space="preserve"> </w:t>
      </w:r>
      <w:r w:rsidR="00000000">
        <w:t>speed,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atmospheric</w:t>
      </w:r>
      <w:r w:rsidR="00000000">
        <w:rPr>
          <w:spacing w:val="-4"/>
        </w:rPr>
        <w:t xml:space="preserve"> </w:t>
      </w:r>
      <w:r w:rsidR="00000000">
        <w:t>pressure.</w:t>
      </w:r>
    </w:p>
    <w:p w14:paraId="3DBD43EB" w14:textId="6BEB8606" w:rsidR="00E7114A" w:rsidRDefault="009851AD">
      <w:pPr>
        <w:pStyle w:val="BodyText"/>
        <w:spacing w:before="162" w:line="261" w:lineRule="auto"/>
        <w:ind w:left="100" w:right="472" w:firstLine="1871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6C60957D" wp14:editId="0322DFAC">
                <wp:simplePos x="0" y="0"/>
                <wp:positionH relativeFrom="page">
                  <wp:posOffset>915670</wp:posOffset>
                </wp:positionH>
                <wp:positionV relativeFrom="paragraph">
                  <wp:posOffset>100965</wp:posOffset>
                </wp:positionV>
                <wp:extent cx="1149350" cy="191135"/>
                <wp:effectExtent l="0" t="0" r="0" b="0"/>
                <wp:wrapNone/>
                <wp:docPr id="129188527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1911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B32B84" w14:textId="77777777" w:rsidR="00E7114A" w:rsidRDefault="00000000">
                            <w:pPr>
                              <w:ind w:left="-1"/>
                              <w:rPr>
                                <w:rFonts w:ascii="Segoe UI"/>
                                <w:b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</w:rPr>
                              <w:t>Timely</w:t>
                            </w:r>
                            <w:r>
                              <w:rPr>
                                <w:rFonts w:ascii="Segoe UI"/>
                                <w:b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</w:rPr>
                              <w:t>Warnings: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0957D" id="Text Box 5" o:spid="_x0000_s1029" type="#_x0000_t202" style="position:absolute;left:0;text-align:left;margin-left:72.1pt;margin-top:7.95pt;width:90.5pt;height:15.0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" filled="f" strokecolor="#d9d9e2" strokeweight=".24pt">
                <v:textbox inset="0,0,0,0">
                  <w:txbxContent>
                    <w:p w14:paraId="05B32B84" w14:textId="77777777" w:rsidR="00E7114A" w:rsidRDefault="00000000">
                      <w:pPr>
                        <w:ind w:left="-1"/>
                        <w:rPr>
                          <w:rFonts w:ascii="Segoe UI"/>
                          <w:b/>
                        </w:rPr>
                      </w:pPr>
                      <w:r>
                        <w:rPr>
                          <w:rFonts w:ascii="Segoe UI"/>
                          <w:b/>
                        </w:rPr>
                        <w:t>Timely</w:t>
                      </w:r>
                      <w:r>
                        <w:rPr>
                          <w:rFonts w:ascii="Segoe UI"/>
                          <w:b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</w:rPr>
                        <w:t>Warnings: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Provide timely and reliable warnings about severe weather events such as</w:t>
      </w:r>
      <w:r w:rsidR="00000000">
        <w:rPr>
          <w:rFonts w:ascii="Segoe UI"/>
          <w:spacing w:val="-58"/>
        </w:rPr>
        <w:t xml:space="preserve"> </w:t>
      </w:r>
      <w:r w:rsidR="00000000">
        <w:rPr>
          <w:rFonts w:ascii="Segoe UI"/>
        </w:rPr>
        <w:t>storms, hurricanes, tornadoes, and extreme temperature conditions to help communities</w:t>
      </w:r>
      <w:r w:rsidR="00000000">
        <w:rPr>
          <w:rFonts w:ascii="Segoe UI"/>
          <w:spacing w:val="1"/>
        </w:rPr>
        <w:t xml:space="preserve"> </w:t>
      </w:r>
      <w:r w:rsidR="00000000">
        <w:rPr>
          <w:rFonts w:ascii="Segoe UI"/>
        </w:rPr>
        <w:t>prepare</w:t>
      </w:r>
      <w:r w:rsidR="00000000">
        <w:rPr>
          <w:rFonts w:ascii="Segoe UI"/>
          <w:spacing w:val="-1"/>
        </w:rPr>
        <w:t xml:space="preserve"> </w:t>
      </w:r>
      <w:r w:rsidR="00000000">
        <w:rPr>
          <w:rFonts w:ascii="Segoe UI"/>
        </w:rPr>
        <w:t>and</w:t>
      </w:r>
      <w:r w:rsidR="00000000">
        <w:rPr>
          <w:rFonts w:ascii="Segoe UI"/>
          <w:spacing w:val="-1"/>
        </w:rPr>
        <w:t xml:space="preserve"> </w:t>
      </w:r>
      <w:r w:rsidR="00000000">
        <w:rPr>
          <w:rFonts w:ascii="Segoe UI"/>
        </w:rPr>
        <w:t>respond</w:t>
      </w:r>
      <w:r w:rsidR="00000000">
        <w:rPr>
          <w:rFonts w:ascii="Segoe UI"/>
          <w:spacing w:val="-1"/>
        </w:rPr>
        <w:t xml:space="preserve"> </w:t>
      </w:r>
      <w:r w:rsidR="00000000">
        <w:rPr>
          <w:rFonts w:ascii="Segoe UI"/>
        </w:rPr>
        <w:t>effectively.</w:t>
      </w:r>
    </w:p>
    <w:p w14:paraId="20E36A3C" w14:textId="7EC1420E" w:rsidR="00E7114A" w:rsidRDefault="009851AD">
      <w:pPr>
        <w:pStyle w:val="BodyText"/>
        <w:spacing w:before="162" w:line="261" w:lineRule="auto"/>
        <w:ind w:left="100" w:right="169" w:firstLine="1708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5053BC65" wp14:editId="7B90D827">
                <wp:simplePos x="0" y="0"/>
                <wp:positionH relativeFrom="page">
                  <wp:posOffset>915670</wp:posOffset>
                </wp:positionH>
                <wp:positionV relativeFrom="paragraph">
                  <wp:posOffset>100965</wp:posOffset>
                </wp:positionV>
                <wp:extent cx="1043940" cy="190500"/>
                <wp:effectExtent l="0" t="0" r="0" b="0"/>
                <wp:wrapNone/>
                <wp:docPr id="139627276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9050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612218" w14:textId="77777777" w:rsidR="00E7114A" w:rsidRDefault="00000000">
                            <w:pPr>
                              <w:ind w:left="-1"/>
                              <w:rPr>
                                <w:rFonts w:ascii="Segoe UI"/>
                                <w:b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</w:rPr>
                              <w:t>Risk</w:t>
                            </w:r>
                            <w:r>
                              <w:rPr>
                                <w:rFonts w:ascii="Segoe UI"/>
                                <w:b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</w:rPr>
                              <w:t>Mitigation: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3BC65" id="Text Box 6" o:spid="_x0000_s1030" type="#_x0000_t202" style="position:absolute;left:0;text-align:left;margin-left:72.1pt;margin-top:7.95pt;width:82.2pt;height:1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" filled="f" strokecolor="#d9d9e2" strokeweight=".24pt">
                <v:textbox inset="0,0,0,0">
                  <w:txbxContent>
                    <w:p w14:paraId="1D612218" w14:textId="77777777" w:rsidR="00E7114A" w:rsidRDefault="00000000">
                      <w:pPr>
                        <w:ind w:left="-1"/>
                        <w:rPr>
                          <w:rFonts w:ascii="Segoe UI"/>
                          <w:b/>
                        </w:rPr>
                      </w:pPr>
                      <w:r>
                        <w:rPr>
                          <w:rFonts w:ascii="Segoe UI"/>
                          <w:b/>
                        </w:rPr>
                        <w:t>Risk</w:t>
                      </w:r>
                      <w:r>
                        <w:rPr>
                          <w:rFonts w:ascii="Segoe UI"/>
                          <w:b/>
                          <w:spacing w:val="-1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</w:rPr>
                        <w:t>Mitigation: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Assist in minimizing the impact of adverse weather conditions on human life,</w:t>
      </w:r>
      <w:r w:rsidR="00000000">
        <w:rPr>
          <w:rFonts w:ascii="Segoe UI"/>
          <w:spacing w:val="1"/>
        </w:rPr>
        <w:t xml:space="preserve"> </w:t>
      </w:r>
      <w:r w:rsidR="00000000">
        <w:rPr>
          <w:rFonts w:ascii="Segoe UI"/>
        </w:rPr>
        <w:t>property, agriculture, and infrastructure by offering early warnings and information for proactive</w:t>
      </w:r>
      <w:r w:rsidR="00000000">
        <w:rPr>
          <w:rFonts w:ascii="Segoe UI"/>
          <w:spacing w:val="-58"/>
        </w:rPr>
        <w:t xml:space="preserve"> </w:t>
      </w:r>
      <w:r w:rsidR="00000000">
        <w:rPr>
          <w:rFonts w:ascii="Segoe UI"/>
        </w:rPr>
        <w:t>decision-making.</w:t>
      </w:r>
    </w:p>
    <w:p w14:paraId="4F6F4DCC" w14:textId="2682298F" w:rsidR="00E7114A" w:rsidRDefault="009851AD">
      <w:pPr>
        <w:pStyle w:val="BodyText"/>
        <w:spacing w:before="162" w:line="261" w:lineRule="auto"/>
        <w:ind w:left="100" w:right="275" w:firstLine="2044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76F3C65" wp14:editId="3EF05F3B">
                <wp:simplePos x="0" y="0"/>
                <wp:positionH relativeFrom="page">
                  <wp:posOffset>915670</wp:posOffset>
                </wp:positionH>
                <wp:positionV relativeFrom="paragraph">
                  <wp:posOffset>100965</wp:posOffset>
                </wp:positionV>
                <wp:extent cx="1257300" cy="190500"/>
                <wp:effectExtent l="0" t="0" r="0" b="0"/>
                <wp:wrapNone/>
                <wp:docPr id="73068376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9050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D0BBE6" w14:textId="77777777" w:rsidR="00E7114A" w:rsidRDefault="00000000">
                            <w:pPr>
                              <w:ind w:left="-1"/>
                              <w:rPr>
                                <w:rFonts w:ascii="Segoe UI"/>
                                <w:b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</w:rPr>
                              <w:t>Resource</w:t>
                            </w:r>
                            <w:r>
                              <w:rPr>
                                <w:rFonts w:ascii="Segoe UI"/>
                                <w:b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</w:rPr>
                              <w:t>Planning: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F3C65" id="Text Box 7" o:spid="_x0000_s1031" type="#_x0000_t202" style="position:absolute;left:0;text-align:left;margin-left:72.1pt;margin-top:7.95pt;width:99pt;height: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" filled="f" strokecolor="#d9d9e2" strokeweight=".24pt">
                <v:textbox inset="0,0,0,0">
                  <w:txbxContent>
                    <w:p w14:paraId="00D0BBE6" w14:textId="77777777" w:rsidR="00E7114A" w:rsidRDefault="00000000">
                      <w:pPr>
                        <w:ind w:left="-1"/>
                        <w:rPr>
                          <w:rFonts w:ascii="Segoe UI"/>
                          <w:b/>
                        </w:rPr>
                      </w:pPr>
                      <w:r>
                        <w:rPr>
                          <w:rFonts w:ascii="Segoe UI"/>
                          <w:b/>
                        </w:rPr>
                        <w:t>Resource</w:t>
                      </w:r>
                      <w:r>
                        <w:rPr>
                          <w:rFonts w:ascii="Segoe UI"/>
                          <w:b/>
                          <w:spacing w:val="-14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</w:rPr>
                        <w:t>Planning: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Enable better resource allocation and planning for sectors like agriculture,</w:t>
      </w:r>
      <w:r w:rsidR="00000000">
        <w:rPr>
          <w:rFonts w:ascii="Segoe UI"/>
          <w:spacing w:val="-59"/>
        </w:rPr>
        <w:t xml:space="preserve"> </w:t>
      </w:r>
      <w:r w:rsidR="00000000">
        <w:rPr>
          <w:rFonts w:ascii="Segoe UI"/>
        </w:rPr>
        <w:t>transportation, energy, and emergency services by providing insights into expected weather</w:t>
      </w:r>
      <w:r w:rsidR="00000000">
        <w:rPr>
          <w:rFonts w:ascii="Segoe UI"/>
          <w:spacing w:val="1"/>
        </w:rPr>
        <w:t xml:space="preserve"> </w:t>
      </w:r>
      <w:r w:rsidR="00000000">
        <w:rPr>
          <w:rFonts w:ascii="Segoe UI"/>
        </w:rPr>
        <w:t>conditions.</w:t>
      </w:r>
    </w:p>
    <w:p w14:paraId="7C086851" w14:textId="43C777B1" w:rsidR="00E7114A" w:rsidRDefault="009851AD">
      <w:pPr>
        <w:pStyle w:val="BodyText"/>
        <w:spacing w:before="161" w:line="264" w:lineRule="auto"/>
        <w:ind w:left="100" w:right="151" w:firstLine="2159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416CB007" wp14:editId="5F1BACF7">
                <wp:simplePos x="0" y="0"/>
                <wp:positionH relativeFrom="page">
                  <wp:posOffset>915670</wp:posOffset>
                </wp:positionH>
                <wp:positionV relativeFrom="paragraph">
                  <wp:posOffset>100330</wp:posOffset>
                </wp:positionV>
                <wp:extent cx="1330960" cy="191135"/>
                <wp:effectExtent l="0" t="0" r="0" b="0"/>
                <wp:wrapNone/>
                <wp:docPr id="212426483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1911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AF3D9F" w14:textId="77777777" w:rsidR="00E7114A" w:rsidRDefault="00000000">
                            <w:pPr>
                              <w:ind w:left="-1"/>
                              <w:rPr>
                                <w:rFonts w:ascii="Segoe UI"/>
                                <w:b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</w:rPr>
                              <w:t>Climate</w:t>
                            </w:r>
                            <w:r>
                              <w:rPr>
                                <w:rFonts w:ascii="Segoe UI"/>
                                <w:b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</w:rPr>
                              <w:t>Monitoring: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CB007" id="Text Box 8" o:spid="_x0000_s1032" type="#_x0000_t202" style="position:absolute;left:0;text-align:left;margin-left:72.1pt;margin-top:7.9pt;width:104.8pt;height:15.0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" filled="f" strokecolor="#d9d9e2" strokeweight=".24pt">
                <v:textbox inset="0,0,0,0">
                  <w:txbxContent>
                    <w:p w14:paraId="40AF3D9F" w14:textId="77777777" w:rsidR="00E7114A" w:rsidRDefault="00000000">
                      <w:pPr>
                        <w:ind w:left="-1"/>
                        <w:rPr>
                          <w:rFonts w:ascii="Segoe UI"/>
                          <w:b/>
                        </w:rPr>
                      </w:pPr>
                      <w:r>
                        <w:rPr>
                          <w:rFonts w:ascii="Segoe UI"/>
                          <w:b/>
                        </w:rPr>
                        <w:t>Climate</w:t>
                      </w:r>
                      <w:r>
                        <w:rPr>
                          <w:rFonts w:ascii="Segoe UI"/>
                          <w:b/>
                          <w:spacing w:val="-10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</w:rPr>
                        <w:t>Monitoring: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Contribute to the understanding of long-term climate trends by analyzing</w:t>
      </w:r>
      <w:r w:rsidR="00000000">
        <w:rPr>
          <w:rFonts w:ascii="Segoe UI"/>
          <w:spacing w:val="-59"/>
        </w:rPr>
        <w:t xml:space="preserve"> </w:t>
      </w:r>
      <w:r w:rsidR="00000000">
        <w:rPr>
          <w:rFonts w:ascii="Segoe UI"/>
        </w:rPr>
        <w:t>historical</w:t>
      </w:r>
      <w:r w:rsidR="00000000">
        <w:rPr>
          <w:rFonts w:ascii="Segoe UI"/>
          <w:spacing w:val="-4"/>
        </w:rPr>
        <w:t xml:space="preserve"> </w:t>
      </w:r>
      <w:r w:rsidR="00000000">
        <w:rPr>
          <w:rFonts w:ascii="Segoe UI"/>
        </w:rPr>
        <w:t>weather</w:t>
      </w:r>
      <w:r w:rsidR="00000000">
        <w:rPr>
          <w:rFonts w:ascii="Segoe UI"/>
          <w:spacing w:val="-1"/>
        </w:rPr>
        <w:t xml:space="preserve"> </w:t>
      </w:r>
      <w:r w:rsidR="00000000">
        <w:rPr>
          <w:rFonts w:ascii="Segoe UI"/>
        </w:rPr>
        <w:t>data and</w:t>
      </w:r>
      <w:r w:rsidR="00000000">
        <w:rPr>
          <w:rFonts w:ascii="Segoe UI"/>
          <w:spacing w:val="-2"/>
        </w:rPr>
        <w:t xml:space="preserve"> </w:t>
      </w:r>
      <w:r w:rsidR="00000000">
        <w:rPr>
          <w:rFonts w:ascii="Segoe UI"/>
        </w:rPr>
        <w:t>identifying</w:t>
      </w:r>
      <w:r w:rsidR="00000000">
        <w:rPr>
          <w:rFonts w:ascii="Segoe UI"/>
          <w:spacing w:val="-1"/>
        </w:rPr>
        <w:t xml:space="preserve"> </w:t>
      </w:r>
      <w:r w:rsidR="00000000">
        <w:rPr>
          <w:rFonts w:ascii="Segoe UI"/>
        </w:rPr>
        <w:t>patterns</w:t>
      </w:r>
      <w:r w:rsidR="00000000">
        <w:rPr>
          <w:rFonts w:ascii="Segoe UI"/>
          <w:spacing w:val="-2"/>
        </w:rPr>
        <w:t xml:space="preserve"> </w:t>
      </w:r>
      <w:r w:rsidR="00000000">
        <w:rPr>
          <w:rFonts w:ascii="Segoe UI"/>
        </w:rPr>
        <w:t>that</w:t>
      </w:r>
      <w:r w:rsidR="00000000">
        <w:rPr>
          <w:rFonts w:ascii="Segoe UI"/>
          <w:spacing w:val="-1"/>
        </w:rPr>
        <w:t xml:space="preserve"> </w:t>
      </w:r>
      <w:r w:rsidR="00000000">
        <w:rPr>
          <w:rFonts w:ascii="Segoe UI"/>
        </w:rPr>
        <w:t>can</w:t>
      </w:r>
      <w:r w:rsidR="00000000">
        <w:rPr>
          <w:rFonts w:ascii="Segoe UI"/>
          <w:spacing w:val="-1"/>
        </w:rPr>
        <w:t xml:space="preserve"> </w:t>
      </w:r>
      <w:r w:rsidR="00000000">
        <w:rPr>
          <w:rFonts w:ascii="Segoe UI"/>
        </w:rPr>
        <w:t>inform</w:t>
      </w:r>
      <w:r w:rsidR="00000000">
        <w:rPr>
          <w:rFonts w:ascii="Segoe UI"/>
          <w:spacing w:val="-4"/>
        </w:rPr>
        <w:t xml:space="preserve"> </w:t>
      </w:r>
      <w:r w:rsidR="00000000">
        <w:rPr>
          <w:rFonts w:ascii="Segoe UI"/>
        </w:rPr>
        <w:t>climate</w:t>
      </w:r>
      <w:r w:rsidR="00000000">
        <w:rPr>
          <w:rFonts w:ascii="Segoe UI"/>
          <w:spacing w:val="-2"/>
        </w:rPr>
        <w:t xml:space="preserve"> </w:t>
      </w:r>
      <w:r w:rsidR="00000000">
        <w:rPr>
          <w:rFonts w:ascii="Segoe UI"/>
        </w:rPr>
        <w:t>research.</w:t>
      </w:r>
    </w:p>
    <w:p w14:paraId="6996EA21" w14:textId="55F15AF1" w:rsidR="00E7114A" w:rsidRDefault="009851AD">
      <w:pPr>
        <w:pStyle w:val="BodyText"/>
        <w:spacing w:before="158" w:line="261" w:lineRule="auto"/>
        <w:ind w:left="100" w:right="270" w:firstLine="2597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1A9E55F" wp14:editId="4ADE8717">
                <wp:simplePos x="0" y="0"/>
                <wp:positionH relativeFrom="page">
                  <wp:posOffset>915670</wp:posOffset>
                </wp:positionH>
                <wp:positionV relativeFrom="paragraph">
                  <wp:posOffset>98425</wp:posOffset>
                </wp:positionV>
                <wp:extent cx="1608455" cy="190500"/>
                <wp:effectExtent l="0" t="0" r="0" b="0"/>
                <wp:wrapNone/>
                <wp:docPr id="7542683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9050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35411B" w14:textId="77777777" w:rsidR="00E7114A" w:rsidRDefault="00000000">
                            <w:pPr>
                              <w:ind w:left="-1"/>
                              <w:rPr>
                                <w:rFonts w:ascii="Segoe UI"/>
                                <w:b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</w:rPr>
                              <w:t>User-Friendly</w:t>
                            </w:r>
                            <w:r>
                              <w:rPr>
                                <w:rFonts w:ascii="Segoe UI"/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</w:rPr>
                              <w:t>Interfaces: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9E55F" id="Text Box 9" o:spid="_x0000_s1033" type="#_x0000_t202" style="position:absolute;left:0;text-align:left;margin-left:72.1pt;margin-top:7.75pt;width:126.65pt;height:15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" filled="f" strokecolor="#d9d9e2" strokeweight=".24pt">
                <v:textbox inset="0,0,0,0">
                  <w:txbxContent>
                    <w:p w14:paraId="1335411B" w14:textId="77777777" w:rsidR="00E7114A" w:rsidRDefault="00000000">
                      <w:pPr>
                        <w:ind w:left="-1"/>
                        <w:rPr>
                          <w:rFonts w:ascii="Segoe UI"/>
                          <w:b/>
                        </w:rPr>
                      </w:pPr>
                      <w:r>
                        <w:rPr>
                          <w:rFonts w:ascii="Segoe UI"/>
                          <w:b/>
                        </w:rPr>
                        <w:t>User-Friendly</w:t>
                      </w:r>
                      <w:r>
                        <w:rPr>
                          <w:rFonts w:ascii="Segoe UI"/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</w:rPr>
                        <w:t>Interfaces: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Develop user-friendly interfaces and communication channels to</w:t>
      </w:r>
      <w:r w:rsidR="00000000">
        <w:rPr>
          <w:rFonts w:ascii="Segoe UI"/>
          <w:spacing w:val="1"/>
        </w:rPr>
        <w:t xml:space="preserve"> </w:t>
      </w:r>
      <w:r w:rsidR="00000000">
        <w:rPr>
          <w:rFonts w:ascii="Segoe UI"/>
        </w:rPr>
        <w:t>disseminate weather information to the public, businesses, and government agencies, ensuring</w:t>
      </w:r>
      <w:r w:rsidR="00000000">
        <w:rPr>
          <w:rFonts w:ascii="Segoe UI"/>
          <w:spacing w:val="-58"/>
        </w:rPr>
        <w:t xml:space="preserve"> </w:t>
      </w:r>
      <w:r w:rsidR="00000000">
        <w:rPr>
          <w:rFonts w:ascii="Segoe UI"/>
        </w:rPr>
        <w:t>accessibility and</w:t>
      </w:r>
      <w:r w:rsidR="00000000">
        <w:rPr>
          <w:rFonts w:ascii="Segoe UI"/>
          <w:spacing w:val="-5"/>
        </w:rPr>
        <w:t xml:space="preserve"> </w:t>
      </w:r>
      <w:r w:rsidR="00000000">
        <w:rPr>
          <w:rFonts w:ascii="Segoe UI"/>
        </w:rPr>
        <w:t>comprehension.</w:t>
      </w:r>
    </w:p>
    <w:p w14:paraId="5DA0D3D2" w14:textId="77C5024F" w:rsidR="00E7114A" w:rsidRDefault="009851AD">
      <w:pPr>
        <w:pStyle w:val="BodyText"/>
        <w:spacing w:before="162" w:line="261" w:lineRule="auto"/>
        <w:ind w:left="100" w:right="147" w:firstLine="2782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6DD12568" wp14:editId="466DA7A3">
                <wp:simplePos x="0" y="0"/>
                <wp:positionH relativeFrom="page">
                  <wp:posOffset>915670</wp:posOffset>
                </wp:positionH>
                <wp:positionV relativeFrom="paragraph">
                  <wp:posOffset>100965</wp:posOffset>
                </wp:positionV>
                <wp:extent cx="1727200" cy="190500"/>
                <wp:effectExtent l="0" t="0" r="0" b="0"/>
                <wp:wrapNone/>
                <wp:docPr id="131801419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19050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174E60" w14:textId="77777777" w:rsidR="00E7114A" w:rsidRDefault="00000000">
                            <w:pPr>
                              <w:ind w:left="-1"/>
                              <w:rPr>
                                <w:rFonts w:ascii="Segoe UI"/>
                                <w:b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</w:rPr>
                              <w:t>Continuous</w:t>
                            </w:r>
                            <w:r>
                              <w:rPr>
                                <w:rFonts w:ascii="Segoe UI"/>
                                <w:b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</w:rPr>
                              <w:t>Improvement: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12568" id="Text Box 10" o:spid="_x0000_s1034" type="#_x0000_t202" style="position:absolute;left:0;text-align:left;margin-left:72.1pt;margin-top:7.95pt;width:136pt;height:1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" filled="f" strokecolor="#d9d9e2" strokeweight=".24pt">
                <v:textbox inset="0,0,0,0">
                  <w:txbxContent>
                    <w:p w14:paraId="54174E60" w14:textId="77777777" w:rsidR="00E7114A" w:rsidRDefault="00000000">
                      <w:pPr>
                        <w:ind w:left="-1"/>
                        <w:rPr>
                          <w:rFonts w:ascii="Segoe UI"/>
                          <w:b/>
                        </w:rPr>
                      </w:pPr>
                      <w:r>
                        <w:rPr>
                          <w:rFonts w:ascii="Segoe UI"/>
                          <w:b/>
                        </w:rPr>
                        <w:t>Continuous</w:t>
                      </w:r>
                      <w:r>
                        <w:rPr>
                          <w:rFonts w:ascii="Segoe UI"/>
                          <w:b/>
                          <w:spacing w:val="-10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</w:rPr>
                        <w:t>Improvement: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Implement a feedback loop to continuously improve forecasting</w:t>
      </w:r>
      <w:r w:rsidR="00000000">
        <w:rPr>
          <w:rFonts w:ascii="Segoe UI"/>
          <w:spacing w:val="1"/>
        </w:rPr>
        <w:t xml:space="preserve"> </w:t>
      </w:r>
      <w:r w:rsidR="00000000">
        <w:rPr>
          <w:rFonts w:ascii="Segoe UI"/>
        </w:rPr>
        <w:t>models by incorporating new data sources, refining algorithms, and leveraging advancements in</w:t>
      </w:r>
      <w:r w:rsidR="00000000">
        <w:rPr>
          <w:rFonts w:ascii="Segoe UI"/>
          <w:spacing w:val="-58"/>
        </w:rPr>
        <w:t xml:space="preserve"> </w:t>
      </w:r>
      <w:r w:rsidR="00000000">
        <w:rPr>
          <w:rFonts w:ascii="Segoe UI"/>
        </w:rPr>
        <w:t>technology.</w:t>
      </w:r>
    </w:p>
    <w:p w14:paraId="7DEB0557" w14:textId="2C9990B0" w:rsidR="00E7114A" w:rsidRDefault="009851AD">
      <w:pPr>
        <w:pStyle w:val="BodyText"/>
        <w:spacing w:before="161" w:line="261" w:lineRule="auto"/>
        <w:ind w:left="100" w:right="313" w:firstLine="227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0B94F3F5" wp14:editId="3F0136A1">
                <wp:simplePos x="0" y="0"/>
                <wp:positionH relativeFrom="page">
                  <wp:posOffset>915670</wp:posOffset>
                </wp:positionH>
                <wp:positionV relativeFrom="paragraph">
                  <wp:posOffset>100330</wp:posOffset>
                </wp:positionV>
                <wp:extent cx="1400810" cy="190500"/>
                <wp:effectExtent l="0" t="0" r="0" b="0"/>
                <wp:wrapNone/>
                <wp:docPr id="122335519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9050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1322E7" w14:textId="77777777" w:rsidR="00E7114A" w:rsidRDefault="00000000">
                            <w:pPr>
                              <w:ind w:left="-1"/>
                              <w:rPr>
                                <w:rFonts w:ascii="Segoe UI"/>
                                <w:b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</w:rPr>
                              <w:t>Global</w:t>
                            </w:r>
                            <w:r>
                              <w:rPr>
                                <w:rFonts w:ascii="Segoe UI"/>
                                <w:b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</w:rPr>
                              <w:t>Collaboration: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4F3F5" id="Text Box 11" o:spid="_x0000_s1035" type="#_x0000_t202" style="position:absolute;left:0;text-align:left;margin-left:72.1pt;margin-top:7.9pt;width:110.3pt;height: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" filled="f" strokecolor="#d9d9e2" strokeweight=".24pt">
                <v:textbox inset="0,0,0,0">
                  <w:txbxContent>
                    <w:p w14:paraId="6F1322E7" w14:textId="77777777" w:rsidR="00E7114A" w:rsidRDefault="00000000">
                      <w:pPr>
                        <w:ind w:left="-1"/>
                        <w:rPr>
                          <w:rFonts w:ascii="Segoe UI"/>
                          <w:b/>
                        </w:rPr>
                      </w:pPr>
                      <w:r>
                        <w:rPr>
                          <w:rFonts w:ascii="Segoe UI"/>
                          <w:b/>
                        </w:rPr>
                        <w:t>Global</w:t>
                      </w:r>
                      <w:r>
                        <w:rPr>
                          <w:rFonts w:ascii="Segoe UI"/>
                          <w:b/>
                          <w:spacing w:val="-10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</w:rPr>
                        <w:t>Collaboration: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Foster</w:t>
      </w:r>
      <w:r w:rsidR="00000000">
        <w:rPr>
          <w:rFonts w:ascii="Segoe UI"/>
          <w:spacing w:val="-3"/>
        </w:rPr>
        <w:t xml:space="preserve"> </w:t>
      </w:r>
      <w:r w:rsidR="00000000">
        <w:rPr>
          <w:rFonts w:ascii="Segoe UI"/>
        </w:rPr>
        <w:t>collaboration</w:t>
      </w:r>
      <w:r w:rsidR="00000000">
        <w:rPr>
          <w:rFonts w:ascii="Segoe UI"/>
          <w:spacing w:val="-6"/>
        </w:rPr>
        <w:t xml:space="preserve"> </w:t>
      </w:r>
      <w:r w:rsidR="00000000">
        <w:rPr>
          <w:rFonts w:ascii="Segoe UI"/>
        </w:rPr>
        <w:t>and</w:t>
      </w:r>
      <w:r w:rsidR="00000000">
        <w:rPr>
          <w:rFonts w:ascii="Segoe UI"/>
          <w:spacing w:val="-2"/>
        </w:rPr>
        <w:t xml:space="preserve"> </w:t>
      </w:r>
      <w:r w:rsidR="00000000">
        <w:rPr>
          <w:rFonts w:ascii="Segoe UI"/>
        </w:rPr>
        <w:t>data</w:t>
      </w:r>
      <w:r w:rsidR="00000000">
        <w:rPr>
          <w:rFonts w:ascii="Segoe UI"/>
          <w:spacing w:val="-2"/>
        </w:rPr>
        <w:t xml:space="preserve"> </w:t>
      </w:r>
      <w:r w:rsidR="00000000">
        <w:rPr>
          <w:rFonts w:ascii="Segoe UI"/>
        </w:rPr>
        <w:t>sharing</w:t>
      </w:r>
      <w:r w:rsidR="00000000">
        <w:rPr>
          <w:rFonts w:ascii="Segoe UI"/>
          <w:spacing w:val="-2"/>
        </w:rPr>
        <w:t xml:space="preserve"> </w:t>
      </w:r>
      <w:r w:rsidR="00000000">
        <w:rPr>
          <w:rFonts w:ascii="Segoe UI"/>
        </w:rPr>
        <w:t>among</w:t>
      </w:r>
      <w:r w:rsidR="00000000">
        <w:rPr>
          <w:rFonts w:ascii="Segoe UI"/>
          <w:spacing w:val="-3"/>
        </w:rPr>
        <w:t xml:space="preserve"> </w:t>
      </w:r>
      <w:r w:rsidR="00000000">
        <w:rPr>
          <w:rFonts w:ascii="Segoe UI"/>
        </w:rPr>
        <w:t>meteorological</w:t>
      </w:r>
      <w:r w:rsidR="00000000">
        <w:rPr>
          <w:rFonts w:ascii="Segoe UI"/>
          <w:spacing w:val="-3"/>
        </w:rPr>
        <w:t xml:space="preserve"> </w:t>
      </w:r>
      <w:r w:rsidR="00000000">
        <w:rPr>
          <w:rFonts w:ascii="Segoe UI"/>
        </w:rPr>
        <w:t>agencies</w:t>
      </w:r>
      <w:r w:rsidR="00000000">
        <w:rPr>
          <w:rFonts w:ascii="Segoe UI"/>
          <w:spacing w:val="-57"/>
        </w:rPr>
        <w:t xml:space="preserve"> </w:t>
      </w:r>
      <w:r w:rsidR="00000000">
        <w:rPr>
          <w:rFonts w:ascii="Segoe UI"/>
        </w:rPr>
        <w:t>and research institutions globally to enhance the overall accuracy and scope of weather</w:t>
      </w:r>
      <w:r w:rsidR="00000000">
        <w:rPr>
          <w:rFonts w:ascii="Segoe UI"/>
          <w:spacing w:val="1"/>
        </w:rPr>
        <w:t xml:space="preserve"> </w:t>
      </w:r>
      <w:r w:rsidR="00000000">
        <w:rPr>
          <w:rFonts w:ascii="Segoe UI"/>
        </w:rPr>
        <w:t>forecasts,</w:t>
      </w:r>
      <w:r w:rsidR="00000000">
        <w:rPr>
          <w:rFonts w:ascii="Segoe UI"/>
          <w:spacing w:val="-1"/>
        </w:rPr>
        <w:t xml:space="preserve"> </w:t>
      </w:r>
      <w:r w:rsidR="00000000">
        <w:rPr>
          <w:rFonts w:ascii="Segoe UI"/>
        </w:rPr>
        <w:t>especially</w:t>
      </w:r>
      <w:r w:rsidR="00000000">
        <w:rPr>
          <w:rFonts w:ascii="Segoe UI"/>
          <w:spacing w:val="-3"/>
        </w:rPr>
        <w:t xml:space="preserve"> </w:t>
      </w:r>
      <w:r w:rsidR="00000000">
        <w:rPr>
          <w:rFonts w:ascii="Segoe UI"/>
        </w:rPr>
        <w:t>for events that</w:t>
      </w:r>
      <w:r w:rsidR="00000000">
        <w:rPr>
          <w:rFonts w:ascii="Segoe UI"/>
          <w:spacing w:val="-2"/>
        </w:rPr>
        <w:t xml:space="preserve"> </w:t>
      </w:r>
      <w:r w:rsidR="00000000">
        <w:rPr>
          <w:rFonts w:ascii="Segoe UI"/>
        </w:rPr>
        <w:t>may</w:t>
      </w:r>
      <w:r w:rsidR="00000000">
        <w:rPr>
          <w:rFonts w:ascii="Segoe UI"/>
          <w:spacing w:val="1"/>
        </w:rPr>
        <w:t xml:space="preserve"> </w:t>
      </w:r>
      <w:r w:rsidR="00000000">
        <w:rPr>
          <w:rFonts w:ascii="Segoe UI"/>
        </w:rPr>
        <w:t>have</w:t>
      </w:r>
      <w:r w:rsidR="00000000">
        <w:rPr>
          <w:rFonts w:ascii="Segoe UI"/>
          <w:spacing w:val="-3"/>
        </w:rPr>
        <w:t xml:space="preserve"> </w:t>
      </w:r>
      <w:r w:rsidR="00000000">
        <w:rPr>
          <w:rFonts w:ascii="Segoe UI"/>
        </w:rPr>
        <w:t>cross-border impacts.</w:t>
      </w:r>
    </w:p>
    <w:p w14:paraId="3C38C395" w14:textId="77777777" w:rsidR="00E7114A" w:rsidRDefault="00E7114A">
      <w:pPr>
        <w:pStyle w:val="BodyText"/>
        <w:rPr>
          <w:rFonts w:ascii="Segoe UI"/>
          <w:sz w:val="28"/>
        </w:rPr>
      </w:pPr>
    </w:p>
    <w:p w14:paraId="68B3F109" w14:textId="77777777" w:rsidR="00E7114A" w:rsidRDefault="00E7114A">
      <w:pPr>
        <w:pStyle w:val="BodyText"/>
        <w:rPr>
          <w:rFonts w:ascii="Segoe UI"/>
          <w:sz w:val="28"/>
        </w:rPr>
      </w:pPr>
    </w:p>
    <w:p w14:paraId="5A32D22A" w14:textId="77777777" w:rsidR="00E7114A" w:rsidRDefault="00E7114A">
      <w:pPr>
        <w:pStyle w:val="BodyText"/>
        <w:rPr>
          <w:rFonts w:ascii="Segoe UI"/>
          <w:sz w:val="28"/>
        </w:rPr>
      </w:pPr>
    </w:p>
    <w:p w14:paraId="6AB584AD" w14:textId="77777777" w:rsidR="00E7114A" w:rsidRDefault="00E7114A">
      <w:pPr>
        <w:pStyle w:val="BodyText"/>
        <w:rPr>
          <w:rFonts w:ascii="Segoe UI"/>
          <w:sz w:val="28"/>
        </w:rPr>
      </w:pPr>
    </w:p>
    <w:p w14:paraId="50AFBE82" w14:textId="77777777" w:rsidR="00E7114A" w:rsidRDefault="00E7114A">
      <w:pPr>
        <w:pStyle w:val="BodyText"/>
        <w:spacing w:before="1"/>
        <w:rPr>
          <w:rFonts w:ascii="Segoe UI"/>
          <w:sz w:val="35"/>
        </w:rPr>
      </w:pPr>
    </w:p>
    <w:p w14:paraId="012C5D05" w14:textId="77777777" w:rsidR="00E7114A" w:rsidRDefault="00000000">
      <w:pPr>
        <w:pStyle w:val="Heading1"/>
        <w:spacing w:before="1"/>
        <w:ind w:left="100" w:firstLine="0"/>
      </w:pPr>
      <w:r>
        <w:t>Scope:</w:t>
      </w:r>
    </w:p>
    <w:p w14:paraId="1DF9297D" w14:textId="77777777" w:rsidR="00E7114A" w:rsidRDefault="00E7114A">
      <w:pPr>
        <w:sectPr w:rsidR="00E7114A">
          <w:pgSz w:w="12240" w:h="15840"/>
          <w:pgMar w:top="1400" w:right="1320" w:bottom="280" w:left="1340" w:header="720" w:footer="720" w:gutter="0"/>
          <w:cols w:space="720"/>
        </w:sectPr>
      </w:pPr>
    </w:p>
    <w:p w14:paraId="7AB95B60" w14:textId="67EEBC37" w:rsidR="00E7114A" w:rsidRDefault="009851AD">
      <w:pPr>
        <w:pStyle w:val="BodyText"/>
        <w:spacing w:before="113" w:line="261" w:lineRule="auto"/>
        <w:ind w:left="100" w:right="883" w:firstLine="252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C5FAFAE" wp14:editId="592B29C8">
                <wp:simplePos x="0" y="0"/>
                <wp:positionH relativeFrom="page">
                  <wp:posOffset>915670</wp:posOffset>
                </wp:positionH>
                <wp:positionV relativeFrom="paragraph">
                  <wp:posOffset>52070</wp:posOffset>
                </wp:positionV>
                <wp:extent cx="1567180" cy="191135"/>
                <wp:effectExtent l="0" t="0" r="0" b="0"/>
                <wp:wrapNone/>
                <wp:docPr id="3212834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1911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3C4BA5" w14:textId="77777777" w:rsidR="00E7114A" w:rsidRDefault="00000000">
                            <w:pPr>
                              <w:rPr>
                                <w:rFonts w:ascii="Segoe UI"/>
                                <w:b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</w:rPr>
                              <w:t>Geographical</w:t>
                            </w:r>
                            <w:r>
                              <w:rPr>
                                <w:rFonts w:ascii="Segoe UI"/>
                                <w:b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</w:rPr>
                              <w:t>Coverage: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FAFAE" id="Text Box 12" o:spid="_x0000_s1036" type="#_x0000_t202" style="position:absolute;left:0;text-align:left;margin-left:72.1pt;margin-top:4.1pt;width:123.4pt;height:15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" filled="f" strokecolor="#d9d9e2" strokeweight=".24pt">
                <v:textbox inset="0,0,0,0">
                  <w:txbxContent>
                    <w:p w14:paraId="413C4BA5" w14:textId="77777777" w:rsidR="00E7114A" w:rsidRDefault="00000000">
                      <w:pPr>
                        <w:rPr>
                          <w:rFonts w:ascii="Segoe UI"/>
                          <w:b/>
                        </w:rPr>
                      </w:pPr>
                      <w:r>
                        <w:rPr>
                          <w:rFonts w:ascii="Segoe UI"/>
                          <w:b/>
                        </w:rPr>
                        <w:t>Geographical</w:t>
                      </w:r>
                      <w:r>
                        <w:rPr>
                          <w:rFonts w:ascii="Segoe UI"/>
                          <w:b/>
                          <w:spacing w:val="-10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</w:rPr>
                        <w:t>Coverage: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The project will focus on providing weather forecasts for a specific</w:t>
      </w:r>
      <w:r w:rsidR="00000000">
        <w:rPr>
          <w:spacing w:val="1"/>
        </w:rPr>
        <w:t xml:space="preserve"> </w:t>
      </w:r>
      <w:r w:rsidR="00000000">
        <w:t>geographical region, such as a city, state, or country. The aim is to deliver accurate and localized</w:t>
      </w:r>
      <w:r w:rsidR="00000000">
        <w:rPr>
          <w:spacing w:val="-48"/>
        </w:rPr>
        <w:t xml:space="preserve"> </w:t>
      </w:r>
      <w:r w:rsidR="00000000">
        <w:t>predictions</w:t>
      </w:r>
      <w:r w:rsidR="00000000">
        <w:rPr>
          <w:spacing w:val="-2"/>
        </w:rPr>
        <w:t xml:space="preserve"> </w:t>
      </w:r>
      <w:r w:rsidR="00000000">
        <w:t>relevant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chosen area.</w:t>
      </w:r>
    </w:p>
    <w:p w14:paraId="33F37BB5" w14:textId="1F2E2F59" w:rsidR="00E7114A" w:rsidRDefault="009851AD">
      <w:pPr>
        <w:pStyle w:val="BodyText"/>
        <w:spacing w:before="187" w:line="261" w:lineRule="auto"/>
        <w:ind w:left="100" w:right="313" w:firstLine="18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DE39076" wp14:editId="59B21075">
                <wp:simplePos x="0" y="0"/>
                <wp:positionH relativeFrom="page">
                  <wp:posOffset>915670</wp:posOffset>
                </wp:positionH>
                <wp:positionV relativeFrom="paragraph">
                  <wp:posOffset>99060</wp:posOffset>
                </wp:positionV>
                <wp:extent cx="1122045" cy="190500"/>
                <wp:effectExtent l="0" t="0" r="0" b="0"/>
                <wp:wrapNone/>
                <wp:docPr id="172828579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19050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83DB5E" w14:textId="77777777" w:rsidR="00E7114A" w:rsidRDefault="00000000">
                            <w:pPr>
                              <w:ind w:left="-1"/>
                              <w:rPr>
                                <w:rFonts w:ascii="Segoe UI"/>
                                <w:b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</w:rPr>
                              <w:t>Temporal</w:t>
                            </w:r>
                            <w:r>
                              <w:rPr>
                                <w:rFonts w:ascii="Segoe UI"/>
                                <w:b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</w:rPr>
                              <w:t>Range: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39076" id="Text Box 13" o:spid="_x0000_s1037" type="#_x0000_t202" style="position:absolute;left:0;text-align:left;margin-left:72.1pt;margin-top:7.8pt;width:88.35pt;height:1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" filled="f" strokecolor="#d9d9e2" strokeweight=".24pt">
                <v:textbox inset="0,0,0,0">
                  <w:txbxContent>
                    <w:p w14:paraId="3E83DB5E" w14:textId="77777777" w:rsidR="00E7114A" w:rsidRDefault="00000000">
                      <w:pPr>
                        <w:ind w:left="-1"/>
                        <w:rPr>
                          <w:rFonts w:ascii="Segoe UI"/>
                          <w:b/>
                        </w:rPr>
                      </w:pPr>
                      <w:r>
                        <w:rPr>
                          <w:rFonts w:ascii="Segoe UI"/>
                          <w:b/>
                        </w:rPr>
                        <w:t>Temporal</w:t>
                      </w:r>
                      <w:r>
                        <w:rPr>
                          <w:rFonts w:ascii="Segoe UI"/>
                          <w:b/>
                          <w:spacing w:val="-13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</w:rPr>
                        <w:t>Range: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primary</w:t>
      </w:r>
      <w:r w:rsidR="00000000">
        <w:rPr>
          <w:spacing w:val="-3"/>
        </w:rPr>
        <w:t xml:space="preserve"> </w:t>
      </w:r>
      <w:r w:rsidR="00000000">
        <w:t>focus</w:t>
      </w:r>
      <w:r w:rsidR="00000000">
        <w:rPr>
          <w:spacing w:val="-2"/>
        </w:rPr>
        <w:t xml:space="preserve"> </w:t>
      </w:r>
      <w:r w:rsidR="00000000">
        <w:t>will</w:t>
      </w:r>
      <w:r w:rsidR="00000000">
        <w:rPr>
          <w:spacing w:val="-1"/>
        </w:rPr>
        <w:t xml:space="preserve"> </w:t>
      </w:r>
      <w:r w:rsidR="00000000">
        <w:t>be</w:t>
      </w:r>
      <w:r w:rsidR="00000000">
        <w:rPr>
          <w:spacing w:val="-3"/>
        </w:rPr>
        <w:t xml:space="preserve"> </w:t>
      </w:r>
      <w:r w:rsidR="00000000">
        <w:t>on</w:t>
      </w:r>
      <w:r w:rsidR="00000000">
        <w:rPr>
          <w:spacing w:val="-3"/>
        </w:rPr>
        <w:t xml:space="preserve"> </w:t>
      </w:r>
      <w:r w:rsidR="00000000">
        <w:t>short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medium-term</w:t>
      </w:r>
      <w:r w:rsidR="00000000">
        <w:rPr>
          <w:spacing w:val="-3"/>
        </w:rPr>
        <w:t xml:space="preserve"> </w:t>
      </w:r>
      <w:r w:rsidR="00000000">
        <w:t>weather</w:t>
      </w:r>
      <w:r w:rsidR="00000000">
        <w:rPr>
          <w:spacing w:val="-3"/>
        </w:rPr>
        <w:t xml:space="preserve"> </w:t>
      </w:r>
      <w:r w:rsidR="00000000">
        <w:t>forecasting,</w:t>
      </w:r>
      <w:r w:rsidR="00000000">
        <w:rPr>
          <w:spacing w:val="-2"/>
        </w:rPr>
        <w:t xml:space="preserve"> </w:t>
      </w:r>
      <w:r w:rsidR="00000000">
        <w:t>ranging</w:t>
      </w:r>
      <w:r w:rsidR="00000000">
        <w:rPr>
          <w:spacing w:val="-46"/>
        </w:rPr>
        <w:t xml:space="preserve"> </w:t>
      </w:r>
      <w:r w:rsidR="00000000">
        <w:t>from 1 day to 10 days into the future. This includes predictions for parameters like temperature,</w:t>
      </w:r>
      <w:r w:rsidR="00000000">
        <w:rPr>
          <w:spacing w:val="1"/>
        </w:rPr>
        <w:t xml:space="preserve"> </w:t>
      </w:r>
      <w:r w:rsidR="00000000">
        <w:t>precipitation,</w:t>
      </w:r>
      <w:r w:rsidR="00000000">
        <w:rPr>
          <w:spacing w:val="-1"/>
        </w:rPr>
        <w:t xml:space="preserve"> </w:t>
      </w:r>
      <w:r w:rsidR="00000000">
        <w:t>wind</w:t>
      </w:r>
      <w:r w:rsidR="00000000">
        <w:rPr>
          <w:spacing w:val="-1"/>
        </w:rPr>
        <w:t xml:space="preserve"> </w:t>
      </w:r>
      <w:r w:rsidR="00000000">
        <w:t>speed,</w:t>
      </w:r>
      <w:r w:rsidR="00000000">
        <w:rPr>
          <w:spacing w:val="-2"/>
        </w:rPr>
        <w:t xml:space="preserve"> </w:t>
      </w:r>
      <w:r w:rsidR="00000000">
        <w:t>humidity, and</w:t>
      </w:r>
      <w:r w:rsidR="00000000">
        <w:rPr>
          <w:spacing w:val="-3"/>
        </w:rPr>
        <w:t xml:space="preserve"> </w:t>
      </w:r>
      <w:r w:rsidR="00000000">
        <w:t>atmospheric</w:t>
      </w:r>
      <w:r w:rsidR="00000000">
        <w:rPr>
          <w:spacing w:val="-2"/>
        </w:rPr>
        <w:t xml:space="preserve"> </w:t>
      </w:r>
      <w:r w:rsidR="00000000">
        <w:t>pressure.</w:t>
      </w:r>
    </w:p>
    <w:p w14:paraId="1EDD9A5C" w14:textId="214FE8A1" w:rsidR="00E7114A" w:rsidRDefault="009851AD">
      <w:pPr>
        <w:pStyle w:val="BodyText"/>
        <w:spacing w:before="190" w:line="259" w:lineRule="auto"/>
        <w:ind w:left="100" w:right="132" w:firstLine="24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E29C83A" wp14:editId="6B0E5E98">
                <wp:simplePos x="0" y="0"/>
                <wp:positionH relativeFrom="page">
                  <wp:posOffset>915670</wp:posOffset>
                </wp:positionH>
                <wp:positionV relativeFrom="paragraph">
                  <wp:posOffset>100965</wp:posOffset>
                </wp:positionV>
                <wp:extent cx="1541145" cy="190500"/>
                <wp:effectExtent l="0" t="0" r="0" b="0"/>
                <wp:wrapNone/>
                <wp:docPr id="118923239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19050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2410A4" w14:textId="77777777" w:rsidR="00E7114A" w:rsidRDefault="00000000">
                            <w:pPr>
                              <w:ind w:left="-1" w:right="-15"/>
                              <w:rPr>
                                <w:rFonts w:ascii="Segoe UI"/>
                                <w:b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</w:rPr>
                              <w:t>Severe</w:t>
                            </w:r>
                            <w:r>
                              <w:rPr>
                                <w:rFonts w:ascii="Segoe U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</w:rPr>
                              <w:t>Weather</w:t>
                            </w:r>
                            <w:r>
                              <w:rPr>
                                <w:rFonts w:ascii="Segoe U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</w:rPr>
                              <w:t>Events: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9C83A" id="Text Box 14" o:spid="_x0000_s1038" type="#_x0000_t202" style="position:absolute;left:0;text-align:left;margin-left:72.1pt;margin-top:7.95pt;width:121.35pt;height: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" filled="f" strokecolor="#d9d9e2" strokeweight=".24pt">
                <v:textbox inset="0,0,0,0">
                  <w:txbxContent>
                    <w:p w14:paraId="482410A4" w14:textId="77777777" w:rsidR="00E7114A" w:rsidRDefault="00000000">
                      <w:pPr>
                        <w:ind w:left="-1" w:right="-15"/>
                        <w:rPr>
                          <w:rFonts w:ascii="Segoe UI"/>
                          <w:b/>
                        </w:rPr>
                      </w:pPr>
                      <w:r>
                        <w:rPr>
                          <w:rFonts w:ascii="Segoe UI"/>
                          <w:b/>
                        </w:rPr>
                        <w:t>Severe</w:t>
                      </w:r>
                      <w:r>
                        <w:rPr>
                          <w:rFonts w:ascii="Segoe U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</w:rPr>
                        <w:t>Weather</w:t>
                      </w:r>
                      <w:r>
                        <w:rPr>
                          <w:rFonts w:ascii="Segoe U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</w:rPr>
                        <w:t>Events: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The project will prioritize the prediction and timely communication of severe</w:t>
      </w:r>
      <w:r w:rsidR="00000000">
        <w:rPr>
          <w:spacing w:val="-48"/>
        </w:rPr>
        <w:t xml:space="preserve"> </w:t>
      </w:r>
      <w:r w:rsidR="00000000">
        <w:t>weather</w:t>
      </w:r>
      <w:r w:rsidR="00000000">
        <w:rPr>
          <w:spacing w:val="-2"/>
        </w:rPr>
        <w:t xml:space="preserve"> </w:t>
      </w:r>
      <w:r w:rsidR="00000000">
        <w:t>events,</w:t>
      </w:r>
      <w:r w:rsidR="00000000">
        <w:rPr>
          <w:spacing w:val="2"/>
        </w:rPr>
        <w:t xml:space="preserve"> </w:t>
      </w:r>
      <w:r w:rsidR="00000000">
        <w:t>including</w:t>
      </w:r>
      <w:r w:rsidR="00000000">
        <w:rPr>
          <w:spacing w:val="1"/>
        </w:rPr>
        <w:t xml:space="preserve"> </w:t>
      </w:r>
      <w:r w:rsidR="00000000">
        <w:t>but</w:t>
      </w:r>
      <w:r w:rsidR="00000000">
        <w:rPr>
          <w:spacing w:val="1"/>
        </w:rPr>
        <w:t xml:space="preserve"> </w:t>
      </w:r>
      <w:r w:rsidR="00000000">
        <w:t>not</w:t>
      </w:r>
      <w:r w:rsidR="00000000">
        <w:rPr>
          <w:spacing w:val="2"/>
        </w:rPr>
        <w:t xml:space="preserve"> </w:t>
      </w:r>
      <w:r w:rsidR="00000000">
        <w:t>limited</w:t>
      </w:r>
      <w:r w:rsidR="00000000">
        <w:rPr>
          <w:spacing w:val="2"/>
        </w:rPr>
        <w:t xml:space="preserve"> </w:t>
      </w:r>
      <w:r w:rsidR="00000000">
        <w:t>to</w:t>
      </w:r>
      <w:r w:rsidR="00000000">
        <w:rPr>
          <w:spacing w:val="2"/>
        </w:rPr>
        <w:t xml:space="preserve"> </w:t>
      </w:r>
      <w:r w:rsidR="00000000">
        <w:t>storms, hurricanes,</w:t>
      </w:r>
      <w:r w:rsidR="00000000">
        <w:rPr>
          <w:spacing w:val="3"/>
        </w:rPr>
        <w:t xml:space="preserve"> </w:t>
      </w:r>
      <w:r w:rsidR="00000000">
        <w:t>heavy</w:t>
      </w:r>
      <w:r w:rsidR="00000000">
        <w:rPr>
          <w:spacing w:val="-1"/>
        </w:rPr>
        <w:t xml:space="preserve"> </w:t>
      </w:r>
      <w:r w:rsidR="00000000">
        <w:t>rainfall,</w:t>
      </w:r>
      <w:r w:rsidR="00000000">
        <w:rPr>
          <w:spacing w:val="2"/>
        </w:rPr>
        <w:t xml:space="preserve"> </w:t>
      </w:r>
      <w:r w:rsidR="00000000">
        <w:t>snowstorms,</w:t>
      </w:r>
      <w:r w:rsidR="00000000">
        <w:rPr>
          <w:spacing w:val="2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extreme temperature</w:t>
      </w:r>
      <w:r w:rsidR="00000000">
        <w:rPr>
          <w:spacing w:val="-2"/>
        </w:rPr>
        <w:t xml:space="preserve"> </w:t>
      </w:r>
      <w:r w:rsidR="00000000">
        <w:t>conditions.</w:t>
      </w:r>
    </w:p>
    <w:p w14:paraId="36777977" w14:textId="0B1419B7" w:rsidR="00E7114A" w:rsidRDefault="009851AD">
      <w:pPr>
        <w:pStyle w:val="BodyText"/>
        <w:spacing w:before="196" w:line="261" w:lineRule="auto"/>
        <w:ind w:left="100" w:right="259" w:firstLine="18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3F305E0" wp14:editId="0ACA39B2">
                <wp:simplePos x="0" y="0"/>
                <wp:positionH relativeFrom="page">
                  <wp:posOffset>915670</wp:posOffset>
                </wp:positionH>
                <wp:positionV relativeFrom="paragraph">
                  <wp:posOffset>104775</wp:posOffset>
                </wp:positionV>
                <wp:extent cx="1127760" cy="191135"/>
                <wp:effectExtent l="0" t="0" r="0" b="0"/>
                <wp:wrapNone/>
                <wp:docPr id="204236249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911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88691B" w14:textId="77777777" w:rsidR="00E7114A" w:rsidRDefault="00000000">
                            <w:pPr>
                              <w:ind w:right="-15"/>
                              <w:rPr>
                                <w:rFonts w:ascii="Segoe UI"/>
                                <w:b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</w:rPr>
                              <w:t>Data</w:t>
                            </w:r>
                            <w:r>
                              <w:rPr>
                                <w:rFonts w:ascii="Segoe UI"/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</w:rPr>
                              <w:t>Integration: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305E0" id="Text Box 15" o:spid="_x0000_s1039" type="#_x0000_t202" style="position:absolute;left:0;text-align:left;margin-left:72.1pt;margin-top:8.25pt;width:88.8pt;height:15.0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" filled="f" strokecolor="#d9d9e2" strokeweight=".24pt">
                <v:textbox inset="0,0,0,0">
                  <w:txbxContent>
                    <w:p w14:paraId="3988691B" w14:textId="77777777" w:rsidR="00E7114A" w:rsidRDefault="00000000">
                      <w:pPr>
                        <w:ind w:right="-15"/>
                        <w:rPr>
                          <w:rFonts w:ascii="Segoe UI"/>
                          <w:b/>
                        </w:rPr>
                      </w:pPr>
                      <w:r>
                        <w:rPr>
                          <w:rFonts w:ascii="Segoe UI"/>
                          <w:b/>
                        </w:rPr>
                        <w:t>Data</w:t>
                      </w:r>
                      <w:r>
                        <w:rPr>
                          <w:rFonts w:ascii="Segoe UI"/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</w:rPr>
                        <w:t>Integration: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Utilizing a combination of data sources, including satellite imagery, ground-based</w:t>
      </w:r>
      <w:r w:rsidR="00000000">
        <w:rPr>
          <w:spacing w:val="1"/>
        </w:rPr>
        <w:t xml:space="preserve"> </w:t>
      </w:r>
      <w:r w:rsidR="00000000">
        <w:t>weather stations, and atmospheric models, the project aims to integrate diverse datasets for improved</w:t>
      </w:r>
      <w:r w:rsidR="00000000">
        <w:rPr>
          <w:spacing w:val="-47"/>
        </w:rPr>
        <w:t xml:space="preserve"> </w:t>
      </w:r>
      <w:r w:rsidR="00000000">
        <w:t>forecasting</w:t>
      </w:r>
      <w:r w:rsidR="00000000">
        <w:rPr>
          <w:spacing w:val="-3"/>
        </w:rPr>
        <w:t xml:space="preserve"> </w:t>
      </w:r>
      <w:r w:rsidR="00000000">
        <w:t>accuracy.</w:t>
      </w:r>
    </w:p>
    <w:p w14:paraId="207B8CFE" w14:textId="77777777" w:rsidR="00E7114A" w:rsidRDefault="00E7114A">
      <w:pPr>
        <w:pStyle w:val="BodyText"/>
        <w:spacing w:before="9"/>
        <w:rPr>
          <w:sz w:val="10"/>
        </w:rPr>
      </w:pPr>
    </w:p>
    <w:p w14:paraId="3EDCC00B" w14:textId="6C0F0EC2" w:rsidR="00E7114A" w:rsidRDefault="009851AD">
      <w:pPr>
        <w:pStyle w:val="BodyText"/>
        <w:spacing w:before="57" w:line="261" w:lineRule="auto"/>
        <w:ind w:left="100" w:right="284" w:firstLine="19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D35540A" wp14:editId="577CDBF4">
                <wp:simplePos x="0" y="0"/>
                <wp:positionH relativeFrom="page">
                  <wp:posOffset>915670</wp:posOffset>
                </wp:positionH>
                <wp:positionV relativeFrom="paragraph">
                  <wp:posOffset>16510</wp:posOffset>
                </wp:positionV>
                <wp:extent cx="1179830" cy="190500"/>
                <wp:effectExtent l="0" t="0" r="0" b="0"/>
                <wp:wrapNone/>
                <wp:docPr id="94025679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19050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A48DF9" w14:textId="77777777" w:rsidR="00E7114A" w:rsidRDefault="00000000">
                            <w:pPr>
                              <w:ind w:right="-15"/>
                              <w:rPr>
                                <w:rFonts w:ascii="Segoe UI"/>
                                <w:b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</w:rPr>
                              <w:t>User</w:t>
                            </w:r>
                            <w:r>
                              <w:rPr>
                                <w:rFonts w:ascii="Segoe UI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</w:rPr>
                              <w:t>Accessibility: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5540A" id="Text Box 16" o:spid="_x0000_s1040" type="#_x0000_t202" style="position:absolute;left:0;text-align:left;margin-left:72.1pt;margin-top:1.3pt;width:92.9pt;height:1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" filled="f" strokecolor="#d9d9e2" strokeweight=".24pt">
                <v:textbox inset="0,0,0,0">
                  <w:txbxContent>
                    <w:p w14:paraId="28A48DF9" w14:textId="77777777" w:rsidR="00E7114A" w:rsidRDefault="00000000">
                      <w:pPr>
                        <w:ind w:right="-15"/>
                        <w:rPr>
                          <w:rFonts w:ascii="Segoe UI"/>
                          <w:b/>
                        </w:rPr>
                      </w:pPr>
                      <w:r>
                        <w:rPr>
                          <w:rFonts w:ascii="Segoe UI"/>
                          <w:b/>
                        </w:rPr>
                        <w:t>User</w:t>
                      </w:r>
                      <w:r>
                        <w:rPr>
                          <w:rFonts w:ascii="Segoe UI"/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</w:rPr>
                        <w:t>Accessibility: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The project will involve creating user-friendly interfaces, mobile applications, and</w:t>
      </w:r>
      <w:r w:rsidR="00000000">
        <w:rPr>
          <w:spacing w:val="-47"/>
        </w:rPr>
        <w:t xml:space="preserve"> </w:t>
      </w:r>
      <w:r w:rsidR="00000000">
        <w:t>web platforms to disseminate weather information to the general public, businesses, and relevant</w:t>
      </w:r>
      <w:r w:rsidR="00000000">
        <w:rPr>
          <w:spacing w:val="1"/>
        </w:rPr>
        <w:t xml:space="preserve"> </w:t>
      </w:r>
      <w:r w:rsidR="00000000">
        <w:t>government</w:t>
      </w:r>
      <w:r w:rsidR="00000000">
        <w:rPr>
          <w:spacing w:val="-1"/>
        </w:rPr>
        <w:t xml:space="preserve"> </w:t>
      </w:r>
      <w:r w:rsidR="00000000">
        <w:t>agencies.</w:t>
      </w:r>
    </w:p>
    <w:p w14:paraId="35C042AF" w14:textId="77777777" w:rsidR="00E7114A" w:rsidRDefault="00E7114A">
      <w:pPr>
        <w:pStyle w:val="BodyText"/>
      </w:pPr>
    </w:p>
    <w:p w14:paraId="2BCB0180" w14:textId="77777777" w:rsidR="00E7114A" w:rsidRDefault="00E7114A">
      <w:pPr>
        <w:pStyle w:val="BodyText"/>
        <w:spacing w:before="6"/>
        <w:rPr>
          <w:sz w:val="27"/>
        </w:rPr>
      </w:pPr>
    </w:p>
    <w:p w14:paraId="260561BF" w14:textId="77777777" w:rsidR="00E7114A" w:rsidRDefault="00000000">
      <w:pPr>
        <w:pStyle w:val="Heading1"/>
        <w:spacing w:before="1"/>
        <w:ind w:left="100" w:firstLine="0"/>
      </w:pPr>
      <w:r>
        <w:t>Methodology:</w:t>
      </w:r>
    </w:p>
    <w:p w14:paraId="3783927C" w14:textId="77777777" w:rsidR="00E7114A" w:rsidRDefault="00000000">
      <w:pPr>
        <w:spacing w:before="180"/>
        <w:ind w:left="100"/>
        <w:rPr>
          <w:b/>
        </w:rPr>
      </w:pPr>
      <w:r>
        <w:rPr>
          <w:b/>
        </w:rPr>
        <w:t>.</w:t>
      </w:r>
      <w:r>
        <w:rPr>
          <w:b/>
          <w:spacing w:val="-1"/>
        </w:rPr>
        <w:t xml:space="preserve"> </w:t>
      </w:r>
      <w:r>
        <w:rPr>
          <w:b/>
        </w:rPr>
        <w:t>Severe</w:t>
      </w:r>
      <w:r>
        <w:rPr>
          <w:b/>
          <w:spacing w:val="-2"/>
        </w:rPr>
        <w:t xml:space="preserve"> </w:t>
      </w:r>
      <w:r>
        <w:rPr>
          <w:b/>
        </w:rPr>
        <w:t>Weather</w:t>
      </w:r>
      <w:r>
        <w:rPr>
          <w:b/>
          <w:spacing w:val="-4"/>
        </w:rPr>
        <w:t xml:space="preserve"> </w:t>
      </w:r>
      <w:r>
        <w:rPr>
          <w:b/>
        </w:rPr>
        <w:t>Event</w:t>
      </w:r>
      <w:r>
        <w:rPr>
          <w:b/>
          <w:spacing w:val="-3"/>
        </w:rPr>
        <w:t xml:space="preserve"> </w:t>
      </w:r>
      <w:r>
        <w:rPr>
          <w:b/>
        </w:rPr>
        <w:t>Prediction:</w:t>
      </w:r>
    </w:p>
    <w:p w14:paraId="4D977E6E" w14:textId="77777777" w:rsidR="00E7114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 w:line="256" w:lineRule="auto"/>
        <w:ind w:right="386"/>
      </w:pP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Sources:</w:t>
      </w:r>
      <w:r>
        <w:rPr>
          <w:b/>
          <w:spacing w:val="-2"/>
        </w:rPr>
        <w:t xml:space="preserve"> </w:t>
      </w:r>
      <w:r>
        <w:t>Integrate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sources,</w:t>
      </w:r>
      <w:r>
        <w:rPr>
          <w:spacing w:val="-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satellite</w:t>
      </w:r>
      <w:r>
        <w:rPr>
          <w:spacing w:val="-4"/>
        </w:rPr>
        <w:t xml:space="preserve"> </w:t>
      </w:r>
      <w:r>
        <w:t>imagery,</w:t>
      </w:r>
      <w:r>
        <w:rPr>
          <w:spacing w:val="-4"/>
        </w:rPr>
        <w:t xml:space="preserve"> </w:t>
      </w:r>
      <w:r>
        <w:t>radar,</w:t>
      </w:r>
      <w:r>
        <w:rPr>
          <w:spacing w:val="-2"/>
        </w:rPr>
        <w:t xml:space="preserve"> </w:t>
      </w:r>
      <w:r>
        <w:t>weather</w:t>
      </w:r>
      <w:r>
        <w:rPr>
          <w:spacing w:val="-47"/>
        </w:rPr>
        <w:t xml:space="preserve"> </w:t>
      </w:r>
      <w:r>
        <w:t>stations,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environmental</w:t>
      </w:r>
      <w:r>
        <w:rPr>
          <w:spacing w:val="-4"/>
        </w:rPr>
        <w:t xml:space="preserve"> </w:t>
      </w:r>
      <w:r>
        <w:t>sensors,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atmospheric</w:t>
      </w:r>
      <w:r>
        <w:rPr>
          <w:spacing w:val="-1"/>
        </w:rPr>
        <w:t xml:space="preserve"> </w:t>
      </w:r>
      <w:r>
        <w:t>conditions.</w:t>
      </w:r>
    </w:p>
    <w:p w14:paraId="47DA2491" w14:textId="77777777" w:rsidR="00E7114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4" w:line="259" w:lineRule="auto"/>
        <w:ind w:right="242"/>
      </w:pPr>
      <w:r>
        <w:rPr>
          <w:b/>
        </w:rPr>
        <w:t xml:space="preserve">Numerical Weather Prediction Models: </w:t>
      </w:r>
      <w:r>
        <w:t>Use advanced numerical weather prediction models to</w:t>
      </w:r>
      <w:r>
        <w:rPr>
          <w:spacing w:val="-47"/>
        </w:rPr>
        <w:t xml:space="preserve"> </w:t>
      </w:r>
      <w:r>
        <w:t>simulate and predict the development of severe weather events, such as storms, hurricanes,</w:t>
      </w:r>
      <w:r>
        <w:rPr>
          <w:spacing w:val="1"/>
        </w:rPr>
        <w:t xml:space="preserve"> </w:t>
      </w:r>
      <w:r>
        <w:t>tornadoes, and</w:t>
      </w:r>
      <w:r>
        <w:rPr>
          <w:spacing w:val="-1"/>
        </w:rPr>
        <w:t xml:space="preserve"> </w:t>
      </w:r>
      <w:r>
        <w:t>floods.</w:t>
      </w:r>
    </w:p>
    <w:p w14:paraId="16B9AA04" w14:textId="77777777" w:rsidR="00E7114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0" w:line="259" w:lineRule="auto"/>
        <w:ind w:right="163"/>
      </w:pPr>
      <w:r>
        <w:rPr>
          <w:b/>
        </w:rPr>
        <w:t xml:space="preserve">Machine Learning for Early Detection: </w:t>
      </w:r>
      <w:r>
        <w:t>Employ machine learning algorithms to analyze historical</w:t>
      </w:r>
      <w:r>
        <w:rPr>
          <w:spacing w:val="-47"/>
        </w:rPr>
        <w:t xml:space="preserve"> </w:t>
      </w:r>
      <w:r>
        <w:t>data and identify patterns indicative of severe weather events. This can contribute to early</w:t>
      </w:r>
      <w:r>
        <w:rPr>
          <w:spacing w:val="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enhanced accuracy in forecasting.</w:t>
      </w:r>
    </w:p>
    <w:p w14:paraId="6BBC1F09" w14:textId="77777777" w:rsidR="00E7114A" w:rsidRDefault="00000000">
      <w:pPr>
        <w:pStyle w:val="Heading1"/>
        <w:numPr>
          <w:ilvl w:val="0"/>
          <w:numId w:val="2"/>
        </w:numPr>
        <w:tabs>
          <w:tab w:val="left" w:pos="321"/>
        </w:tabs>
        <w:spacing w:before="159"/>
      </w:pPr>
      <w:r>
        <w:t>Real-Time</w:t>
      </w:r>
      <w:r>
        <w:rPr>
          <w:spacing w:val="-4"/>
        </w:rPr>
        <w:t xml:space="preserve"> </w:t>
      </w:r>
      <w:r>
        <w:t>Monitoring:</w:t>
      </w:r>
    </w:p>
    <w:p w14:paraId="2AFF9654" w14:textId="77777777" w:rsidR="00E7114A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1" w:line="259" w:lineRule="auto"/>
        <w:ind w:right="521"/>
      </w:pPr>
      <w:r>
        <w:rPr>
          <w:b/>
        </w:rPr>
        <w:t xml:space="preserve">Continuous Data Updates: </w:t>
      </w:r>
      <w:r>
        <w:t>Ensure real-time updates of weather data to capture any sudden</w:t>
      </w:r>
      <w:r>
        <w:rPr>
          <w:spacing w:val="-47"/>
        </w:rPr>
        <w:t xml:space="preserve"> </w:t>
      </w:r>
      <w:r>
        <w:t>changes in</w:t>
      </w:r>
      <w:r>
        <w:rPr>
          <w:spacing w:val="-1"/>
        </w:rPr>
        <w:t xml:space="preserve"> </w:t>
      </w:r>
      <w:r>
        <w:t>atmospheric conditions.</w:t>
      </w:r>
    </w:p>
    <w:p w14:paraId="2A36EA4F" w14:textId="77777777" w:rsidR="00E7114A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59" w:lineRule="auto"/>
        <w:ind w:right="308"/>
      </w:pPr>
      <w:r>
        <w:rPr>
          <w:b/>
        </w:rPr>
        <w:t xml:space="preserve">Automated Alerts: </w:t>
      </w:r>
      <w:r>
        <w:t>Implement automated monitoring systems that trigger alerts when specific</w:t>
      </w:r>
      <w:r>
        <w:rPr>
          <w:spacing w:val="-47"/>
        </w:rPr>
        <w:t xml:space="preserve"> </w:t>
      </w:r>
      <w:r>
        <w:t>thresholds indicative of severe weather events are reached. This can include parameters like</w:t>
      </w:r>
      <w:r>
        <w:rPr>
          <w:spacing w:val="1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speed, precipitation</w:t>
      </w:r>
      <w:r>
        <w:rPr>
          <w:spacing w:val="-1"/>
        </w:rPr>
        <w:t xml:space="preserve"> </w:t>
      </w:r>
      <w:r>
        <w:t>rates, and</w:t>
      </w:r>
      <w:r>
        <w:rPr>
          <w:spacing w:val="-1"/>
        </w:rPr>
        <w:t xml:space="preserve"> </w:t>
      </w:r>
      <w:r>
        <w:t>atmospheric</w:t>
      </w:r>
      <w:r>
        <w:rPr>
          <w:spacing w:val="-1"/>
        </w:rPr>
        <w:t xml:space="preserve"> </w:t>
      </w:r>
      <w:r>
        <w:t>pressure.</w:t>
      </w:r>
    </w:p>
    <w:p w14:paraId="17C7B1B8" w14:textId="77777777" w:rsidR="00E7114A" w:rsidRDefault="00000000">
      <w:pPr>
        <w:pStyle w:val="Heading1"/>
        <w:numPr>
          <w:ilvl w:val="0"/>
          <w:numId w:val="2"/>
        </w:numPr>
        <w:tabs>
          <w:tab w:val="left" w:pos="323"/>
        </w:tabs>
        <w:spacing w:before="160"/>
        <w:ind w:left="322" w:hanging="223"/>
      </w:pPr>
      <w:r>
        <w:t>Warning</w:t>
      </w:r>
      <w:r>
        <w:rPr>
          <w:spacing w:val="-6"/>
        </w:rPr>
        <w:t xml:space="preserve"> </w:t>
      </w:r>
      <w:r>
        <w:t>Issuance:</w:t>
      </w:r>
    </w:p>
    <w:p w14:paraId="62F98B3A" w14:textId="77777777" w:rsidR="00E7114A" w:rsidRDefault="00E7114A">
      <w:pPr>
        <w:sectPr w:rsidR="00E7114A">
          <w:pgSz w:w="12240" w:h="15840"/>
          <w:pgMar w:top="1360" w:right="1320" w:bottom="280" w:left="1340" w:header="720" w:footer="720" w:gutter="0"/>
          <w:cols w:space="720"/>
        </w:sectPr>
      </w:pPr>
    </w:p>
    <w:p w14:paraId="1A5F106E" w14:textId="77777777" w:rsidR="00E7114A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79" w:line="259" w:lineRule="auto"/>
        <w:ind w:right="349"/>
      </w:pPr>
      <w:r>
        <w:rPr>
          <w:b/>
        </w:rPr>
        <w:lastRenderedPageBreak/>
        <w:t xml:space="preserve">Automated Warning System: </w:t>
      </w:r>
      <w:r>
        <w:t>Develop an automated warning system that generates alerts</w:t>
      </w:r>
      <w:r>
        <w:rPr>
          <w:spacing w:val="1"/>
        </w:rPr>
        <w:t xml:space="preserve"> </w:t>
      </w:r>
      <w:r>
        <w:t>based on the predictions and real-time monitoring. Warnings can be categorized based on the</w:t>
      </w:r>
      <w:r>
        <w:rPr>
          <w:spacing w:val="-47"/>
        </w:rPr>
        <w:t xml:space="preserve"> </w:t>
      </w:r>
      <w:r>
        <w:t>severity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event.</w:t>
      </w:r>
    </w:p>
    <w:p w14:paraId="4C061611" w14:textId="77777777" w:rsidR="00E7114A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60" w:line="259" w:lineRule="auto"/>
        <w:ind w:right="440"/>
      </w:pPr>
      <w:r>
        <w:rPr>
          <w:b/>
        </w:rPr>
        <w:t xml:space="preserve">User-Specific Alerts: </w:t>
      </w:r>
      <w:r>
        <w:t>Tailor warnings for different user groups, including the general public,</w:t>
      </w:r>
      <w:r>
        <w:rPr>
          <w:spacing w:val="1"/>
        </w:rPr>
        <w:t xml:space="preserve"> </w:t>
      </w:r>
      <w:r>
        <w:t>businesses, and government agencies. Consider the specific needs and vulnerabilities of each</w:t>
      </w:r>
      <w:r>
        <w:rPr>
          <w:spacing w:val="-47"/>
        </w:rPr>
        <w:t xml:space="preserve"> </w:t>
      </w:r>
      <w:r>
        <w:t>group.</w:t>
      </w:r>
    </w:p>
    <w:p w14:paraId="2089564E" w14:textId="77777777" w:rsidR="00E7114A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59" w:lineRule="auto"/>
        <w:ind w:right="479"/>
      </w:pPr>
      <w:r>
        <w:rPr>
          <w:b/>
        </w:rPr>
        <w:t xml:space="preserve">Communication Channels: </w:t>
      </w:r>
      <w:r>
        <w:t>Utilize various communication channels to disseminate warnings,</w:t>
      </w:r>
      <w:r>
        <w:rPr>
          <w:spacing w:val="-47"/>
        </w:rPr>
        <w:t xml:space="preserve"> </w:t>
      </w:r>
      <w:r>
        <w:t>including:</w:t>
      </w:r>
    </w:p>
    <w:p w14:paraId="4FC0B6CA" w14:textId="77777777" w:rsidR="00E7114A" w:rsidRDefault="00000000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60"/>
        <w:ind w:hanging="361"/>
      </w:pPr>
      <w:r>
        <w:rPr>
          <w:b/>
        </w:rPr>
        <w:t>Emergency</w:t>
      </w:r>
      <w:r>
        <w:rPr>
          <w:b/>
          <w:spacing w:val="-4"/>
        </w:rPr>
        <w:t xml:space="preserve"> </w:t>
      </w:r>
      <w:r>
        <w:rPr>
          <w:b/>
        </w:rPr>
        <w:t>Alert</w:t>
      </w:r>
      <w:r>
        <w:rPr>
          <w:b/>
          <w:spacing w:val="-3"/>
        </w:rPr>
        <w:t xml:space="preserve"> </w:t>
      </w:r>
      <w:r>
        <w:rPr>
          <w:b/>
        </w:rPr>
        <w:t>Systems</w:t>
      </w:r>
      <w:r>
        <w:rPr>
          <w:b/>
          <w:spacing w:val="-3"/>
        </w:rPr>
        <w:t xml:space="preserve"> </w:t>
      </w:r>
      <w:r>
        <w:rPr>
          <w:b/>
        </w:rPr>
        <w:t>(EAS):</w:t>
      </w:r>
      <w:r>
        <w:rPr>
          <w:b/>
          <w:spacing w:val="1"/>
        </w:rPr>
        <w:t xml:space="preserve"> </w:t>
      </w:r>
      <w:r>
        <w:t>Broadcast</w:t>
      </w:r>
      <w:r>
        <w:rPr>
          <w:spacing w:val="-3"/>
        </w:rPr>
        <w:t xml:space="preserve"> </w:t>
      </w:r>
      <w:r>
        <w:t>warnings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radio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television.</w:t>
      </w:r>
    </w:p>
    <w:p w14:paraId="2F315606" w14:textId="77777777" w:rsidR="00E7114A" w:rsidRDefault="00000000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80" w:line="259" w:lineRule="auto"/>
        <w:ind w:right="327"/>
      </w:pPr>
      <w:r>
        <w:rPr>
          <w:b/>
        </w:rPr>
        <w:t xml:space="preserve">Mobile Alerts: </w:t>
      </w:r>
      <w:r>
        <w:t>Send alerts to mobile devices through wireless emergency alerts (WEA)</w:t>
      </w:r>
      <w:r>
        <w:rPr>
          <w:spacing w:val="-48"/>
        </w:rPr>
        <w:t xml:space="preserve"> </w:t>
      </w:r>
      <w:r>
        <w:t>systems.</w:t>
      </w:r>
    </w:p>
    <w:p w14:paraId="12BDFA93" w14:textId="77777777" w:rsidR="00E7114A" w:rsidRDefault="00000000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62"/>
        <w:ind w:hanging="361"/>
      </w:pPr>
      <w:r>
        <w:rPr>
          <w:b/>
        </w:rPr>
        <w:t>Website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Apps:</w:t>
      </w:r>
      <w:r>
        <w:rPr>
          <w:b/>
          <w:spacing w:val="-1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websites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mobile applications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warnings.</w:t>
      </w:r>
    </w:p>
    <w:p w14:paraId="1D429D71" w14:textId="77777777" w:rsidR="00E7114A" w:rsidRDefault="00000000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80"/>
        <w:ind w:hanging="361"/>
      </w:pPr>
      <w:r>
        <w:rPr>
          <w:b/>
        </w:rPr>
        <w:t>Social</w:t>
      </w:r>
      <w:r>
        <w:rPr>
          <w:b/>
          <w:spacing w:val="-2"/>
        </w:rPr>
        <w:t xml:space="preserve"> </w:t>
      </w:r>
      <w:r>
        <w:rPr>
          <w:b/>
        </w:rPr>
        <w:t xml:space="preserve">Media: </w:t>
      </w:r>
      <w:r>
        <w:t>Use</w:t>
      </w:r>
      <w:r>
        <w:rPr>
          <w:spacing w:val="-3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platforms</w:t>
      </w:r>
      <w:r>
        <w:rPr>
          <w:spacing w:val="-4"/>
        </w:rPr>
        <w:t xml:space="preserve"> </w:t>
      </w:r>
      <w:r>
        <w:t>to reach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broader</w:t>
      </w:r>
      <w:r>
        <w:rPr>
          <w:spacing w:val="-1"/>
        </w:rPr>
        <w:t xml:space="preserve"> </w:t>
      </w:r>
      <w:r>
        <w:t>audience.</w:t>
      </w:r>
    </w:p>
    <w:p w14:paraId="1F9EA8D5" w14:textId="77777777" w:rsidR="00E7114A" w:rsidRDefault="00000000">
      <w:pPr>
        <w:pStyle w:val="Heading1"/>
        <w:numPr>
          <w:ilvl w:val="0"/>
          <w:numId w:val="2"/>
        </w:numPr>
        <w:tabs>
          <w:tab w:val="left" w:pos="321"/>
        </w:tabs>
        <w:spacing w:before="180"/>
      </w:pPr>
      <w:r>
        <w:t>Geographic</w:t>
      </w:r>
      <w:r>
        <w:rPr>
          <w:spacing w:val="-6"/>
        </w:rPr>
        <w:t xml:space="preserve"> </w:t>
      </w:r>
      <w:r>
        <w:t>Specificity:</w:t>
      </w:r>
    </w:p>
    <w:p w14:paraId="24BFB05F" w14:textId="77777777" w:rsidR="00E7114A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3" w:line="259" w:lineRule="auto"/>
        <w:ind w:right="169"/>
      </w:pPr>
      <w:r>
        <w:rPr>
          <w:b/>
        </w:rPr>
        <w:t xml:space="preserve">GIS Integration: </w:t>
      </w:r>
      <w:r>
        <w:t>Incorporate GIS technology to provide geographic specificity to warnings. Tailor</w:t>
      </w:r>
      <w:r>
        <w:rPr>
          <w:spacing w:val="-47"/>
        </w:rPr>
        <w:t xml:space="preserve"> </w:t>
      </w:r>
      <w:r>
        <w:t>warnings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specific regions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 localities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forecasted</w:t>
      </w:r>
      <w:r>
        <w:rPr>
          <w:spacing w:val="-1"/>
        </w:rPr>
        <w:t xml:space="preserve"> </w:t>
      </w:r>
      <w:r>
        <w:t>area.</w:t>
      </w:r>
    </w:p>
    <w:p w14:paraId="68DE00CE" w14:textId="77777777" w:rsidR="00E7114A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59" w:lineRule="auto"/>
        <w:ind w:right="235"/>
      </w:pPr>
      <w:r>
        <w:rPr>
          <w:b/>
        </w:rPr>
        <w:t xml:space="preserve">Localized Messaging: </w:t>
      </w:r>
      <w:r>
        <w:t>Craft warnings with clear and localized language to ensure that recipients</w:t>
      </w:r>
      <w:r>
        <w:rPr>
          <w:spacing w:val="-47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 impact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 specific location.</w:t>
      </w:r>
    </w:p>
    <w:p w14:paraId="27D1C5F0" w14:textId="77777777" w:rsidR="00E7114A" w:rsidRDefault="00000000">
      <w:pPr>
        <w:pStyle w:val="Heading1"/>
        <w:numPr>
          <w:ilvl w:val="0"/>
          <w:numId w:val="2"/>
        </w:numPr>
        <w:tabs>
          <w:tab w:val="left" w:pos="321"/>
        </w:tabs>
        <w:spacing w:before="160"/>
      </w:pPr>
      <w:r>
        <w:t>Public</w:t>
      </w:r>
      <w:r>
        <w:rPr>
          <w:spacing w:val="-2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Awareness:</w:t>
      </w:r>
    </w:p>
    <w:p w14:paraId="35A35FA1" w14:textId="77777777" w:rsidR="00E7114A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2" w:line="259" w:lineRule="auto"/>
        <w:ind w:right="286"/>
      </w:pPr>
      <w:r>
        <w:rPr>
          <w:b/>
        </w:rPr>
        <w:t xml:space="preserve">Information Campaigns: </w:t>
      </w:r>
      <w:r>
        <w:t>Conduct public education campaigns to raise awareness about severe</w:t>
      </w:r>
      <w:r>
        <w:rPr>
          <w:spacing w:val="-47"/>
        </w:rPr>
        <w:t xml:space="preserve"> </w:t>
      </w:r>
      <w:r>
        <w:t>weather events, the importance of heeding warnings, and the necessary preparedness</w:t>
      </w:r>
      <w:r>
        <w:rPr>
          <w:spacing w:val="1"/>
        </w:rPr>
        <w:t xml:space="preserve"> </w:t>
      </w:r>
      <w:r>
        <w:t>measures.</w:t>
      </w:r>
    </w:p>
    <w:p w14:paraId="57987C5A" w14:textId="77777777" w:rsidR="00E7114A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60" w:line="256" w:lineRule="auto"/>
        <w:ind w:right="142"/>
      </w:pPr>
      <w:r>
        <w:rPr>
          <w:b/>
        </w:rPr>
        <w:t xml:space="preserve">Community Engagement: </w:t>
      </w:r>
      <w:r>
        <w:t>Engage with local communities to understand their specific needs and</w:t>
      </w:r>
      <w:r>
        <w:rPr>
          <w:spacing w:val="-47"/>
        </w:rPr>
        <w:t xml:space="preserve"> </w:t>
      </w:r>
      <w:r>
        <w:t>vulnerabilities,</w:t>
      </w:r>
      <w:r>
        <w:rPr>
          <w:spacing w:val="-3"/>
        </w:rPr>
        <w:t xml:space="preserve"> </w:t>
      </w:r>
      <w:r>
        <w:t>fostering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responsibility for preparedness.</w:t>
      </w:r>
    </w:p>
    <w:p w14:paraId="0FE772DF" w14:textId="77777777" w:rsidR="00E7114A" w:rsidRDefault="00000000">
      <w:pPr>
        <w:pStyle w:val="Heading1"/>
        <w:numPr>
          <w:ilvl w:val="0"/>
          <w:numId w:val="2"/>
        </w:numPr>
        <w:tabs>
          <w:tab w:val="left" w:pos="321"/>
        </w:tabs>
        <w:spacing w:before="164"/>
      </w:pPr>
      <w:r>
        <w:t>Collaboration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Authorities:</w:t>
      </w:r>
    </w:p>
    <w:p w14:paraId="3D2E9740" w14:textId="77777777" w:rsidR="00E7114A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81" w:line="259" w:lineRule="auto"/>
        <w:ind w:right="995"/>
        <w:jc w:val="both"/>
      </w:pPr>
      <w:r>
        <w:rPr>
          <w:b/>
        </w:rPr>
        <w:t xml:space="preserve">Government Agencies: </w:t>
      </w:r>
      <w:r>
        <w:t>Collaborate with relevant government agencies responsible for</w:t>
      </w:r>
      <w:r>
        <w:rPr>
          <w:spacing w:val="-47"/>
        </w:rPr>
        <w:t xml:space="preserve"> </w:t>
      </w:r>
      <w:r>
        <w:t>emergency management to ensure seamless coordination in issuing and responding to</w:t>
      </w:r>
      <w:r>
        <w:rPr>
          <w:spacing w:val="-47"/>
        </w:rPr>
        <w:t xml:space="preserve"> </w:t>
      </w:r>
      <w:r>
        <w:t>warnings.</w:t>
      </w:r>
    </w:p>
    <w:p w14:paraId="3F6D3B9B" w14:textId="77777777" w:rsidR="00E7114A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60" w:line="259" w:lineRule="auto"/>
        <w:ind w:right="341"/>
      </w:pPr>
      <w:r>
        <w:rPr>
          <w:b/>
        </w:rPr>
        <w:t xml:space="preserve">Businesses and Critical Infrastructure: </w:t>
      </w:r>
      <w:r>
        <w:t>Establish communication channels with businesses and</w:t>
      </w:r>
      <w:r>
        <w:rPr>
          <w:spacing w:val="-47"/>
        </w:rPr>
        <w:t xml:space="preserve"> </w:t>
      </w:r>
      <w:r>
        <w:t>critical infrastructure providers to ensure they receive timely warnings and can activate their</w:t>
      </w:r>
      <w:r>
        <w:rPr>
          <w:spacing w:val="1"/>
        </w:rPr>
        <w:t xml:space="preserve"> </w:t>
      </w:r>
      <w:r>
        <w:t>emergency</w:t>
      </w:r>
      <w:r>
        <w:rPr>
          <w:spacing w:val="-3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plans.</w:t>
      </w:r>
    </w:p>
    <w:p w14:paraId="5C947C7A" w14:textId="77777777" w:rsidR="00E7114A" w:rsidRDefault="00000000">
      <w:pPr>
        <w:pStyle w:val="Heading1"/>
        <w:numPr>
          <w:ilvl w:val="0"/>
          <w:numId w:val="2"/>
        </w:numPr>
        <w:tabs>
          <w:tab w:val="left" w:pos="321"/>
        </w:tabs>
        <w:spacing w:before="159"/>
      </w:pPr>
      <w:r>
        <w:t>Continuous</w:t>
      </w:r>
      <w:r>
        <w:rPr>
          <w:spacing w:val="-6"/>
        </w:rPr>
        <w:t xml:space="preserve"> </w:t>
      </w:r>
      <w:r>
        <w:t>Improvement:</w:t>
      </w:r>
    </w:p>
    <w:p w14:paraId="477845FD" w14:textId="77777777" w:rsidR="00E7114A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83" w:line="259" w:lineRule="auto"/>
        <w:ind w:right="304"/>
        <w:jc w:val="both"/>
      </w:pPr>
      <w:r>
        <w:rPr>
          <w:b/>
        </w:rPr>
        <w:t xml:space="preserve">Feedback Mechanisms: </w:t>
      </w:r>
      <w:r>
        <w:t>Implement mechanisms for feedback from the public, businesses, and</w:t>
      </w:r>
      <w:r>
        <w:rPr>
          <w:spacing w:val="-47"/>
        </w:rPr>
        <w:t xml:space="preserve"> </w:t>
      </w:r>
      <w:r>
        <w:t>government agencies to continually improve the accuracy and effectiveness of severe weather</w:t>
      </w:r>
      <w:r>
        <w:rPr>
          <w:spacing w:val="-47"/>
        </w:rPr>
        <w:t xml:space="preserve"> </w:t>
      </w:r>
      <w:r>
        <w:t>warnings.</w:t>
      </w:r>
    </w:p>
    <w:p w14:paraId="6C21C370" w14:textId="77777777" w:rsidR="00E7114A" w:rsidRDefault="00E7114A">
      <w:pPr>
        <w:spacing w:line="259" w:lineRule="auto"/>
        <w:jc w:val="both"/>
        <w:sectPr w:rsidR="00E7114A">
          <w:pgSz w:w="12240" w:h="15840"/>
          <w:pgMar w:top="1360" w:right="1320" w:bottom="280" w:left="1340" w:header="720" w:footer="720" w:gutter="0"/>
          <w:cols w:space="720"/>
        </w:sectPr>
      </w:pPr>
    </w:p>
    <w:p w14:paraId="6653994B" w14:textId="77777777" w:rsidR="00E7114A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79" w:line="259" w:lineRule="auto"/>
        <w:ind w:right="454"/>
      </w:pPr>
      <w:r>
        <w:rPr>
          <w:b/>
        </w:rPr>
        <w:lastRenderedPageBreak/>
        <w:t xml:space="preserve">Post-Event Analysis: </w:t>
      </w:r>
      <w:r>
        <w:t>Conduct thorough analyses after severe weather events to evaluate the</w:t>
      </w:r>
      <w:r>
        <w:rPr>
          <w:spacing w:val="-47"/>
        </w:rPr>
        <w:t xml:space="preserve"> </w:t>
      </w:r>
      <w:r>
        <w:t>accuracy of predictions and the effectiveness of the warning system. Use this information to</w:t>
      </w:r>
      <w:r>
        <w:rPr>
          <w:spacing w:val="1"/>
        </w:rPr>
        <w:t xml:space="preserve"> </w:t>
      </w:r>
      <w:r>
        <w:t>refine forecasting</w:t>
      </w:r>
      <w:r>
        <w:rPr>
          <w:spacing w:val="-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strategies.</w:t>
      </w:r>
    </w:p>
    <w:p w14:paraId="302CCAF5" w14:textId="77777777" w:rsidR="00E7114A" w:rsidRDefault="00E7114A">
      <w:pPr>
        <w:pStyle w:val="BodyText"/>
      </w:pPr>
    </w:p>
    <w:p w14:paraId="4172E462" w14:textId="77777777" w:rsidR="00E7114A" w:rsidRDefault="00E7114A">
      <w:pPr>
        <w:pStyle w:val="BodyText"/>
      </w:pPr>
    </w:p>
    <w:p w14:paraId="6FB05319" w14:textId="77777777" w:rsidR="00E7114A" w:rsidRDefault="00E7114A">
      <w:pPr>
        <w:pStyle w:val="BodyText"/>
      </w:pPr>
    </w:p>
    <w:p w14:paraId="5A70DB91" w14:textId="77777777" w:rsidR="00E7114A" w:rsidRDefault="00E7114A">
      <w:pPr>
        <w:pStyle w:val="BodyText"/>
        <w:spacing w:before="10"/>
        <w:rPr>
          <w:sz w:val="20"/>
        </w:rPr>
      </w:pPr>
    </w:p>
    <w:p w14:paraId="36A442B0" w14:textId="77777777" w:rsidR="00E7114A" w:rsidRDefault="00000000">
      <w:pPr>
        <w:pStyle w:val="Heading1"/>
        <w:ind w:left="100" w:firstLine="0"/>
      </w:pPr>
      <w:r>
        <w:t>Proposed</w:t>
      </w:r>
      <w:r>
        <w:rPr>
          <w:spacing w:val="-2"/>
        </w:rPr>
        <w:t xml:space="preserve"> </w:t>
      </w:r>
      <w:r>
        <w:t>System:</w:t>
      </w:r>
    </w:p>
    <w:p w14:paraId="569F1AD3" w14:textId="77777777" w:rsidR="00E7114A" w:rsidRDefault="00000000">
      <w:pPr>
        <w:pStyle w:val="BodyText"/>
        <w:spacing w:before="180" w:line="259" w:lineRule="auto"/>
        <w:ind w:left="100" w:right="270"/>
      </w:pP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system is</w:t>
      </w:r>
      <w:r>
        <w:rPr>
          <w:spacing w:val="-1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forecasting</w:t>
      </w:r>
      <w:r>
        <w:rPr>
          <w:spacing w:val="-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integrates</w:t>
      </w:r>
      <w:r>
        <w:rPr>
          <w:spacing w:val="-4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sources,</w:t>
      </w:r>
      <w:r>
        <w:rPr>
          <w:spacing w:val="-46"/>
        </w:rPr>
        <w:t xml:space="preserve"> </w:t>
      </w:r>
      <w:r>
        <w:t>employs state-of-the-art numerical weather prediction models, and leverages machine learning</w:t>
      </w:r>
      <w:r>
        <w:rPr>
          <w:spacing w:val="1"/>
        </w:rPr>
        <w:t xml:space="preserve"> </w:t>
      </w:r>
      <w:r>
        <w:t>techniques to provide accurate and timely weather forecasts. The core idea is to create a</w:t>
      </w:r>
      <w:r>
        <w:rPr>
          <w:spacing w:val="1"/>
        </w:rPr>
        <w:t xml:space="preserve"> </w:t>
      </w:r>
      <w:r>
        <w:t>comprehensive and user-friendly platform that delivers localized weather predictions, particularly</w:t>
      </w:r>
      <w:r>
        <w:rPr>
          <w:spacing w:val="1"/>
        </w:rPr>
        <w:t xml:space="preserve"> </w:t>
      </w:r>
      <w:r>
        <w:t>focusing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short to</w:t>
      </w:r>
      <w:r>
        <w:rPr>
          <w:spacing w:val="-1"/>
        </w:rPr>
        <w:t xml:space="preserve"> </w:t>
      </w:r>
      <w:r>
        <w:t>medium-term forecasts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severe weather</w:t>
      </w:r>
      <w:r>
        <w:rPr>
          <w:spacing w:val="-2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warnings.</w:t>
      </w:r>
    </w:p>
    <w:p w14:paraId="30D4F608" w14:textId="6BE9C3E0" w:rsidR="00E7114A" w:rsidRDefault="009851AD">
      <w:pPr>
        <w:pStyle w:val="BodyTex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1E5F29B" wp14:editId="6A2A180E">
                <wp:simplePos x="0" y="0"/>
                <wp:positionH relativeFrom="page">
                  <wp:posOffset>915670</wp:posOffset>
                </wp:positionH>
                <wp:positionV relativeFrom="paragraph">
                  <wp:posOffset>104140</wp:posOffset>
                </wp:positionV>
                <wp:extent cx="2064385" cy="173990"/>
                <wp:effectExtent l="0" t="0" r="0" b="0"/>
                <wp:wrapTopAndBottom/>
                <wp:docPr id="156505973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4385" cy="17399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6F2817" w14:textId="77777777" w:rsidR="00E7114A" w:rsidRDefault="00000000">
                            <w:pPr>
                              <w:spacing w:line="268" w:lineRule="exact"/>
                              <w:ind w:left="-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Components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Functionality: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5F29B" id="Text Box 17" o:spid="_x0000_s1041" type="#_x0000_t202" style="position:absolute;margin-left:72.1pt;margin-top:8.2pt;width:162.55pt;height:13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" filled="f" strokecolor="#d9d9e2" strokeweight=".24pt">
                <v:textbox inset="0,0,0,0">
                  <w:txbxContent>
                    <w:p w14:paraId="046F2817" w14:textId="77777777" w:rsidR="00E7114A" w:rsidRDefault="00000000">
                      <w:pPr>
                        <w:spacing w:line="268" w:lineRule="exact"/>
                        <w:ind w:left="-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Key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Components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and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Functionality: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D98D829" wp14:editId="04B4088D">
                <wp:simplePos x="0" y="0"/>
                <wp:positionH relativeFrom="page">
                  <wp:posOffset>915670</wp:posOffset>
                </wp:positionH>
                <wp:positionV relativeFrom="paragraph">
                  <wp:posOffset>396875</wp:posOffset>
                </wp:positionV>
                <wp:extent cx="996950" cy="173990"/>
                <wp:effectExtent l="0" t="0" r="0" b="0"/>
                <wp:wrapTopAndBottom/>
                <wp:docPr id="9720682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7399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D2307E" w14:textId="77777777" w:rsidR="00E7114A" w:rsidRDefault="00000000">
                            <w:pPr>
                              <w:spacing w:line="268" w:lineRule="exact"/>
                              <w:ind w:left="-1" w:right="-1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Integration: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8D829" id="Text Box 18" o:spid="_x0000_s1042" type="#_x0000_t202" style="position:absolute;margin-left:72.1pt;margin-top:31.25pt;width:78.5pt;height:13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" filled="f" strokecolor="#d9d9e2" strokeweight=".24pt">
                <v:textbox inset="0,0,0,0">
                  <w:txbxContent>
                    <w:p w14:paraId="39D2307E" w14:textId="77777777" w:rsidR="00E7114A" w:rsidRDefault="00000000">
                      <w:pPr>
                        <w:spacing w:line="268" w:lineRule="exact"/>
                        <w:ind w:left="-1" w:right="-1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Integration: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EF6187" w14:textId="77777777" w:rsidR="00E7114A" w:rsidRDefault="00E7114A">
      <w:pPr>
        <w:pStyle w:val="BodyText"/>
        <w:spacing w:before="3"/>
        <w:rPr>
          <w:sz w:val="9"/>
        </w:rPr>
      </w:pPr>
    </w:p>
    <w:p w14:paraId="1E7D62F8" w14:textId="77777777" w:rsidR="00E7114A" w:rsidRDefault="00E7114A">
      <w:pPr>
        <w:pStyle w:val="BodyText"/>
        <w:spacing w:before="8"/>
        <w:rPr>
          <w:sz w:val="7"/>
        </w:rPr>
      </w:pPr>
    </w:p>
    <w:p w14:paraId="4B4A7F5D" w14:textId="77777777" w:rsidR="00E7114A" w:rsidRDefault="00000000">
      <w:pPr>
        <w:pStyle w:val="BodyText"/>
        <w:spacing w:before="56" w:line="259" w:lineRule="auto"/>
        <w:ind w:left="100" w:right="465"/>
      </w:pPr>
      <w:r>
        <w:t>The system collects real-time data from ground-based weather stations, satellite imagery, radar, and</w:t>
      </w:r>
      <w:r>
        <w:rPr>
          <w:spacing w:val="-4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sources.</w:t>
      </w:r>
    </w:p>
    <w:p w14:paraId="0404E044" w14:textId="77777777" w:rsidR="00E7114A" w:rsidRDefault="00000000">
      <w:pPr>
        <w:pStyle w:val="BodyText"/>
        <w:spacing w:before="161" w:line="256" w:lineRule="auto"/>
        <w:ind w:left="100" w:right="267"/>
      </w:pPr>
      <w:r>
        <w:t>Data assimilation techniques are applied to combine observations from diverse sources with numerical</w:t>
      </w:r>
      <w:r>
        <w:rPr>
          <w:spacing w:val="-47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models.</w:t>
      </w:r>
    </w:p>
    <w:p w14:paraId="4A1C3D23" w14:textId="41A5722E" w:rsidR="00E7114A" w:rsidRDefault="009851AD">
      <w:pPr>
        <w:pStyle w:val="BodyText"/>
        <w:spacing w:before="4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A96B0C" wp14:editId="62AA7DB5">
                <wp:simplePos x="0" y="0"/>
                <wp:positionH relativeFrom="page">
                  <wp:posOffset>915670</wp:posOffset>
                </wp:positionH>
                <wp:positionV relativeFrom="paragraph">
                  <wp:posOffset>106680</wp:posOffset>
                </wp:positionV>
                <wp:extent cx="2271395" cy="173990"/>
                <wp:effectExtent l="0" t="0" r="0" b="0"/>
                <wp:wrapTopAndBottom/>
                <wp:docPr id="143152826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17399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44817C" w14:textId="77777777" w:rsidR="00E7114A" w:rsidRDefault="00000000">
                            <w:pPr>
                              <w:spacing w:line="268" w:lineRule="exact"/>
                              <w:ind w:right="-1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Numerical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Weather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Prediction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Models: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96B0C" id="Text Box 19" o:spid="_x0000_s1043" type="#_x0000_t202" style="position:absolute;margin-left:72.1pt;margin-top:8.4pt;width:178.85pt;height:13.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" filled="f" strokecolor="#d9d9e2" strokeweight=".24pt">
                <v:textbox inset="0,0,0,0">
                  <w:txbxContent>
                    <w:p w14:paraId="0B44817C" w14:textId="77777777" w:rsidR="00E7114A" w:rsidRDefault="00000000">
                      <w:pPr>
                        <w:spacing w:line="268" w:lineRule="exact"/>
                        <w:ind w:right="-1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Numerical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Weather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Prediction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Models: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62368A" w14:textId="77777777" w:rsidR="00E7114A" w:rsidRDefault="00E7114A">
      <w:pPr>
        <w:pStyle w:val="BodyText"/>
        <w:spacing w:before="10"/>
        <w:rPr>
          <w:sz w:val="7"/>
        </w:rPr>
      </w:pPr>
    </w:p>
    <w:p w14:paraId="2AD32945" w14:textId="77777777" w:rsidR="00E7114A" w:rsidRDefault="00000000">
      <w:pPr>
        <w:pStyle w:val="BodyText"/>
        <w:spacing w:before="57" w:line="259" w:lineRule="auto"/>
        <w:ind w:left="100"/>
      </w:pPr>
      <w:r>
        <w:t>Utilizes global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regional</w:t>
      </w:r>
      <w:r>
        <w:rPr>
          <w:spacing w:val="-4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models,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WRF,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simulate atmospheric</w:t>
      </w:r>
      <w:r>
        <w:rPr>
          <w:spacing w:val="-47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weather patterns.</w:t>
      </w:r>
    </w:p>
    <w:p w14:paraId="01E30D71" w14:textId="77777777" w:rsidR="00E7114A" w:rsidRDefault="00000000">
      <w:pPr>
        <w:pStyle w:val="BodyText"/>
        <w:spacing w:before="159" w:line="259" w:lineRule="auto"/>
        <w:ind w:left="100" w:right="622"/>
      </w:pPr>
      <w:r>
        <w:t>Ensemble forecasting techniques are employed to account for uncertainties and provide a range of</w:t>
      </w:r>
      <w:r>
        <w:rPr>
          <w:spacing w:val="-47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outcomes.</w:t>
      </w:r>
    </w:p>
    <w:p w14:paraId="7E876590" w14:textId="17ABAD35" w:rsidR="00E7114A" w:rsidRDefault="009851AD">
      <w:pPr>
        <w:pStyle w:val="BodyText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7C7025" wp14:editId="7D614547">
                <wp:simplePos x="0" y="0"/>
                <wp:positionH relativeFrom="page">
                  <wp:posOffset>915670</wp:posOffset>
                </wp:positionH>
                <wp:positionV relativeFrom="paragraph">
                  <wp:posOffset>102870</wp:posOffset>
                </wp:positionV>
                <wp:extent cx="2466340" cy="173990"/>
                <wp:effectExtent l="0" t="0" r="0" b="0"/>
                <wp:wrapTopAndBottom/>
                <wp:docPr id="8868880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340" cy="17399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658C2C" w14:textId="77777777" w:rsidR="00E7114A" w:rsidRDefault="00000000">
                            <w:pPr>
                              <w:spacing w:line="268" w:lineRule="exact"/>
                              <w:ind w:right="-1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Machine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Learning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Pattern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Recognition: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C7025" id="Text Box 20" o:spid="_x0000_s1044" type="#_x0000_t202" style="position:absolute;margin-left:72.1pt;margin-top:8.1pt;width:194.2pt;height:13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" filled="f" strokecolor="#d9d9e2" strokeweight=".24pt">
                <v:textbox inset="0,0,0,0">
                  <w:txbxContent>
                    <w:p w14:paraId="43658C2C" w14:textId="77777777" w:rsidR="00E7114A" w:rsidRDefault="00000000">
                      <w:pPr>
                        <w:spacing w:line="268" w:lineRule="exact"/>
                        <w:ind w:right="-1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Machine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Learning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for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Pattern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Recognition: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504A64" w14:textId="77777777" w:rsidR="00E7114A" w:rsidRDefault="00E7114A">
      <w:pPr>
        <w:pStyle w:val="BodyText"/>
        <w:spacing w:before="10"/>
        <w:rPr>
          <w:sz w:val="7"/>
        </w:rPr>
      </w:pPr>
    </w:p>
    <w:p w14:paraId="4242994C" w14:textId="77777777" w:rsidR="00E7114A" w:rsidRDefault="00000000">
      <w:pPr>
        <w:pStyle w:val="BodyText"/>
        <w:spacing w:before="56"/>
        <w:ind w:left="100"/>
      </w:pPr>
      <w:r>
        <w:t>Integrates</w:t>
      </w:r>
      <w:r>
        <w:rPr>
          <w:spacing w:val="-2"/>
        </w:rPr>
        <w:t xml:space="preserve"> </w:t>
      </w:r>
      <w:r>
        <w:t>machine learning</w:t>
      </w:r>
      <w:r>
        <w:rPr>
          <w:spacing w:val="-2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anomaly</w:t>
      </w:r>
      <w:r>
        <w:rPr>
          <w:spacing w:val="-4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in weather</w:t>
      </w:r>
      <w:r>
        <w:rPr>
          <w:spacing w:val="-1"/>
        </w:rPr>
        <w:t xml:space="preserve"> </w:t>
      </w:r>
      <w:r>
        <w:t>data.</w:t>
      </w:r>
    </w:p>
    <w:p w14:paraId="0FFFD094" w14:textId="77777777" w:rsidR="00E7114A" w:rsidRDefault="00000000">
      <w:pPr>
        <w:pStyle w:val="BodyText"/>
        <w:spacing w:before="181" w:line="259" w:lineRule="auto"/>
        <w:ind w:left="100" w:right="619"/>
      </w:pPr>
      <w:r>
        <w:t>Deep learning models, particularly neural networks, are explored to improve the system's ability to</w:t>
      </w:r>
      <w:r>
        <w:rPr>
          <w:spacing w:val="-47"/>
        </w:rPr>
        <w:t xml:space="preserve"> </w:t>
      </w:r>
      <w:r>
        <w:t>recognize</w:t>
      </w:r>
      <w:r>
        <w:rPr>
          <w:spacing w:val="-3"/>
        </w:rPr>
        <w:t xml:space="preserve"> </w:t>
      </w:r>
      <w:r>
        <w:t>complex patterns.</w:t>
      </w:r>
    </w:p>
    <w:p w14:paraId="63F17AAE" w14:textId="2C4C5F06" w:rsidR="00E7114A" w:rsidRDefault="009851AD">
      <w:pPr>
        <w:pStyle w:val="BodyTex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9E70B8A" wp14:editId="573BCDA0">
                <wp:simplePos x="0" y="0"/>
                <wp:positionH relativeFrom="page">
                  <wp:posOffset>915670</wp:posOffset>
                </wp:positionH>
                <wp:positionV relativeFrom="paragraph">
                  <wp:posOffset>104140</wp:posOffset>
                </wp:positionV>
                <wp:extent cx="1369060" cy="174625"/>
                <wp:effectExtent l="0" t="0" r="0" b="0"/>
                <wp:wrapTopAndBottom/>
                <wp:docPr id="61943295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060" cy="17462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BA3693" w14:textId="77777777" w:rsidR="00E7114A" w:rsidRDefault="00000000">
                            <w:pPr>
                              <w:ind w:left="-1" w:right="-1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Spatial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Analysis: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70B8A" id="Text Box 21" o:spid="_x0000_s1045" type="#_x0000_t202" style="position:absolute;margin-left:72.1pt;margin-top:8.2pt;width:107.8pt;height:13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" filled="f" strokecolor="#d9d9e2" strokeweight=".24pt">
                <v:textbox inset="0,0,0,0">
                  <w:txbxContent>
                    <w:p w14:paraId="2CBA3693" w14:textId="77777777" w:rsidR="00E7114A" w:rsidRDefault="00000000">
                      <w:pPr>
                        <w:ind w:left="-1" w:right="-1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GIS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for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Spatial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Analysis: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FC58E7" w14:textId="77777777" w:rsidR="00E7114A" w:rsidRDefault="00E7114A">
      <w:pPr>
        <w:pStyle w:val="BodyText"/>
        <w:spacing w:before="10"/>
        <w:rPr>
          <w:sz w:val="7"/>
        </w:rPr>
      </w:pPr>
    </w:p>
    <w:p w14:paraId="08EB5AC8" w14:textId="77777777" w:rsidR="00E7114A" w:rsidRDefault="00000000">
      <w:pPr>
        <w:pStyle w:val="BodyText"/>
        <w:spacing w:before="56" w:line="256" w:lineRule="auto"/>
        <w:ind w:left="100" w:right="332"/>
      </w:pPr>
      <w:r>
        <w:t>Geographic Information System (GIS) tools are used for spatial analysis, helping visualize and interpret</w:t>
      </w:r>
      <w:r>
        <w:rPr>
          <w:spacing w:val="-47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patterns in</w:t>
      </w:r>
      <w:r>
        <w:rPr>
          <w:spacing w:val="-1"/>
        </w:rPr>
        <w:t xml:space="preserve"> </w:t>
      </w:r>
      <w:r>
        <w:t>specific geographical</w:t>
      </w:r>
      <w:r>
        <w:rPr>
          <w:spacing w:val="-3"/>
        </w:rPr>
        <w:t xml:space="preserve"> </w:t>
      </w:r>
      <w:r>
        <w:t>areas.</w:t>
      </w:r>
    </w:p>
    <w:p w14:paraId="48065B5C" w14:textId="72C3290C" w:rsidR="00E7114A" w:rsidRDefault="009851AD">
      <w:pPr>
        <w:pStyle w:val="BodyText"/>
        <w:spacing w:before="4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FB28DA4" wp14:editId="44971310">
                <wp:simplePos x="0" y="0"/>
                <wp:positionH relativeFrom="page">
                  <wp:posOffset>915670</wp:posOffset>
                </wp:positionH>
                <wp:positionV relativeFrom="paragraph">
                  <wp:posOffset>106680</wp:posOffset>
                </wp:positionV>
                <wp:extent cx="2122170" cy="173990"/>
                <wp:effectExtent l="0" t="0" r="0" b="0"/>
                <wp:wrapTopAndBottom/>
                <wp:docPr id="167586899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17399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D90620" w14:textId="77777777" w:rsidR="00E7114A" w:rsidRDefault="00000000">
                            <w:pPr>
                              <w:spacing w:line="268" w:lineRule="exact"/>
                              <w:ind w:left="-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Communication: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28DA4" id="Text Box 22" o:spid="_x0000_s1046" type="#_x0000_t202" style="position:absolute;margin-left:72.1pt;margin-top:8.4pt;width:167.1pt;height:13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" filled="f" strokecolor="#d9d9e2" strokeweight=".24pt">
                <v:textbox inset="0,0,0,0">
                  <w:txbxContent>
                    <w:p w14:paraId="02D90620" w14:textId="77777777" w:rsidR="00E7114A" w:rsidRDefault="00000000">
                      <w:pPr>
                        <w:spacing w:line="268" w:lineRule="exact"/>
                        <w:ind w:left="-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Interfaces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and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Communication: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EBB4CF" w14:textId="77777777" w:rsidR="00E7114A" w:rsidRDefault="00E7114A">
      <w:pPr>
        <w:pStyle w:val="BodyText"/>
        <w:spacing w:before="10"/>
        <w:rPr>
          <w:sz w:val="7"/>
        </w:rPr>
      </w:pPr>
    </w:p>
    <w:p w14:paraId="0B84419E" w14:textId="77777777" w:rsidR="00E7114A" w:rsidRDefault="00000000">
      <w:pPr>
        <w:pStyle w:val="BodyText"/>
        <w:spacing w:before="56" w:line="256" w:lineRule="auto"/>
        <w:ind w:left="100" w:right="199"/>
      </w:pPr>
      <w:r>
        <w:t>Develops user-friendly web interfaces and mobile applications for iOS and Android platforms to provide</w:t>
      </w:r>
      <w:r>
        <w:rPr>
          <w:spacing w:val="-47"/>
        </w:rPr>
        <w:t xml:space="preserve"> </w:t>
      </w:r>
      <w:r>
        <w:t>easy access to</w:t>
      </w:r>
      <w:r>
        <w:rPr>
          <w:spacing w:val="-1"/>
        </w:rPr>
        <w:t xml:space="preserve"> </w:t>
      </w:r>
      <w:r>
        <w:t>weather forecasts.</w:t>
      </w:r>
    </w:p>
    <w:p w14:paraId="6BD60AC2" w14:textId="77777777" w:rsidR="00E7114A" w:rsidRDefault="00000000">
      <w:pPr>
        <w:pStyle w:val="BodyText"/>
        <w:spacing w:before="165"/>
        <w:ind w:left="100"/>
      </w:pPr>
      <w:r>
        <w:t>The</w:t>
      </w:r>
      <w:r>
        <w:rPr>
          <w:spacing w:val="-2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incorporates interactive</w:t>
      </w:r>
      <w:r>
        <w:rPr>
          <w:spacing w:val="-3"/>
        </w:rPr>
        <w:t xml:space="preserve"> </w:t>
      </w:r>
      <w:r>
        <w:t>maps,</w:t>
      </w:r>
      <w:r>
        <w:rPr>
          <w:spacing w:val="-4"/>
        </w:rPr>
        <w:t xml:space="preserve"> </w:t>
      </w:r>
      <w:r>
        <w:t>charts,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real-time updates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enhance user</w:t>
      </w:r>
      <w:r>
        <w:rPr>
          <w:spacing w:val="-5"/>
        </w:rPr>
        <w:t xml:space="preserve"> </w:t>
      </w:r>
      <w:r>
        <w:t>experience.</w:t>
      </w:r>
    </w:p>
    <w:p w14:paraId="0D67B5CE" w14:textId="77777777" w:rsidR="00E7114A" w:rsidRDefault="00E7114A">
      <w:pPr>
        <w:sectPr w:rsidR="00E7114A">
          <w:pgSz w:w="12240" w:h="15840"/>
          <w:pgMar w:top="1360" w:right="1320" w:bottom="280" w:left="1340" w:header="720" w:footer="720" w:gutter="0"/>
          <w:cols w:space="720"/>
        </w:sectPr>
      </w:pPr>
    </w:p>
    <w:p w14:paraId="5EB66717" w14:textId="5AECE765" w:rsidR="00E7114A" w:rsidRDefault="009851AD">
      <w:pPr>
        <w:pStyle w:val="BodyText"/>
        <w:ind w:left="9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FF0A49F" wp14:editId="5C52434E">
                <wp:extent cx="1919605" cy="173990"/>
                <wp:effectExtent l="8890" t="9525" r="5080" b="6985"/>
                <wp:docPr id="142860813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9605" cy="17399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F6BAA6" w14:textId="77777777" w:rsidR="00E7114A" w:rsidRDefault="00000000">
                            <w:pPr>
                              <w:spacing w:line="268" w:lineRule="exact"/>
                              <w:ind w:right="-1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Severe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Weather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Event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Warnings: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F0A49F" id="Text Box 28" o:spid="_x0000_s1047" type="#_x0000_t202" style="width:151.1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" filled="f" strokecolor="#d9d9e2" strokeweight=".24pt">
                <v:textbox inset="0,0,0,0">
                  <w:txbxContent>
                    <w:p w14:paraId="7AF6BAA6" w14:textId="77777777" w:rsidR="00E7114A" w:rsidRDefault="00000000">
                      <w:pPr>
                        <w:spacing w:line="268" w:lineRule="exact"/>
                        <w:ind w:right="-1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Severe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Weather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Event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Warnings: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9DD398" w14:textId="77777777" w:rsidR="00E7114A" w:rsidRDefault="00E7114A">
      <w:pPr>
        <w:pStyle w:val="BodyText"/>
        <w:spacing w:before="3"/>
        <w:rPr>
          <w:sz w:val="7"/>
        </w:rPr>
      </w:pPr>
    </w:p>
    <w:p w14:paraId="3FCB39D2" w14:textId="77777777" w:rsidR="00E7114A" w:rsidRDefault="00000000">
      <w:pPr>
        <w:pStyle w:val="Heading1"/>
        <w:spacing w:before="57"/>
        <w:ind w:left="100" w:firstLine="0"/>
      </w:pPr>
      <w:r>
        <w:t>.</w:t>
      </w:r>
      <w:r>
        <w:rPr>
          <w:spacing w:val="-1"/>
        </w:rPr>
        <w:t xml:space="preserve"> </w:t>
      </w:r>
      <w:r>
        <w:t>Severe</w:t>
      </w:r>
      <w:r>
        <w:rPr>
          <w:spacing w:val="-2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Prediction:</w:t>
      </w:r>
    </w:p>
    <w:p w14:paraId="727611B1" w14:textId="77777777" w:rsidR="00E7114A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0" w:line="259" w:lineRule="auto"/>
        <w:ind w:right="386"/>
      </w:pP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Sources:</w:t>
      </w:r>
      <w:r>
        <w:rPr>
          <w:b/>
          <w:spacing w:val="-2"/>
        </w:rPr>
        <w:t xml:space="preserve"> </w:t>
      </w:r>
      <w:r>
        <w:t>Integrate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sources,</w:t>
      </w:r>
      <w:r>
        <w:rPr>
          <w:spacing w:val="-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satellite</w:t>
      </w:r>
      <w:r>
        <w:rPr>
          <w:spacing w:val="-4"/>
        </w:rPr>
        <w:t xml:space="preserve"> </w:t>
      </w:r>
      <w:r>
        <w:t>imagery,</w:t>
      </w:r>
      <w:r>
        <w:rPr>
          <w:spacing w:val="-4"/>
        </w:rPr>
        <w:t xml:space="preserve"> </w:t>
      </w:r>
      <w:r>
        <w:t>radar,</w:t>
      </w:r>
      <w:r>
        <w:rPr>
          <w:spacing w:val="-2"/>
        </w:rPr>
        <w:t xml:space="preserve"> </w:t>
      </w:r>
      <w:r>
        <w:t>weather</w:t>
      </w:r>
      <w:r>
        <w:rPr>
          <w:spacing w:val="-47"/>
        </w:rPr>
        <w:t xml:space="preserve"> </w:t>
      </w:r>
      <w:r>
        <w:t>stations,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environmental</w:t>
      </w:r>
      <w:r>
        <w:rPr>
          <w:spacing w:val="-4"/>
        </w:rPr>
        <w:t xml:space="preserve"> </w:t>
      </w:r>
      <w:r>
        <w:t>sensors,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atmospheric</w:t>
      </w:r>
      <w:r>
        <w:rPr>
          <w:spacing w:val="-1"/>
        </w:rPr>
        <w:t xml:space="preserve"> </w:t>
      </w:r>
      <w:r>
        <w:t>conditions.</w:t>
      </w:r>
    </w:p>
    <w:p w14:paraId="36919C6D" w14:textId="77777777" w:rsidR="00E7114A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61" w:line="259" w:lineRule="auto"/>
        <w:ind w:right="242"/>
      </w:pPr>
      <w:r>
        <w:rPr>
          <w:b/>
        </w:rPr>
        <w:t xml:space="preserve">Numerical Weather Prediction Models: </w:t>
      </w:r>
      <w:r>
        <w:t>Use advanced numerical weather prediction models to</w:t>
      </w:r>
      <w:r>
        <w:rPr>
          <w:spacing w:val="-47"/>
        </w:rPr>
        <w:t xml:space="preserve"> </w:t>
      </w:r>
      <w:r>
        <w:t>simulate and predict the development of severe weather events, such as storms, hurricanes,</w:t>
      </w:r>
      <w:r>
        <w:rPr>
          <w:spacing w:val="1"/>
        </w:rPr>
        <w:t xml:space="preserve"> </w:t>
      </w:r>
      <w:r>
        <w:t>tornadoes, and</w:t>
      </w:r>
      <w:r>
        <w:rPr>
          <w:spacing w:val="-1"/>
        </w:rPr>
        <w:t xml:space="preserve"> </w:t>
      </w:r>
      <w:r>
        <w:t>floods.</w:t>
      </w:r>
    </w:p>
    <w:p w14:paraId="0B2AD572" w14:textId="77777777" w:rsidR="00E7114A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57" w:line="259" w:lineRule="auto"/>
        <w:ind w:right="163"/>
      </w:pPr>
      <w:r>
        <w:rPr>
          <w:b/>
        </w:rPr>
        <w:t xml:space="preserve">Machine Learning for Early Detection: </w:t>
      </w:r>
      <w:r>
        <w:t>Employ machine learning algorithms to analyze historical</w:t>
      </w:r>
      <w:r>
        <w:rPr>
          <w:spacing w:val="-47"/>
        </w:rPr>
        <w:t xml:space="preserve"> </w:t>
      </w:r>
      <w:r>
        <w:t>data and identify patterns indicative of severe weather events. This can contribute to early</w:t>
      </w:r>
      <w:r>
        <w:rPr>
          <w:spacing w:val="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enhanced accuracy in forecasting.</w:t>
      </w:r>
    </w:p>
    <w:p w14:paraId="054B33B6" w14:textId="77777777" w:rsidR="00E7114A" w:rsidRDefault="00000000">
      <w:pPr>
        <w:pStyle w:val="Heading1"/>
        <w:numPr>
          <w:ilvl w:val="0"/>
          <w:numId w:val="3"/>
        </w:numPr>
        <w:tabs>
          <w:tab w:val="left" w:pos="321"/>
        </w:tabs>
        <w:spacing w:before="161"/>
      </w:pPr>
      <w:r>
        <w:t>Real-Time</w:t>
      </w:r>
      <w:r>
        <w:rPr>
          <w:spacing w:val="-4"/>
        </w:rPr>
        <w:t xml:space="preserve"> </w:t>
      </w:r>
      <w:r>
        <w:t>Monitoring:</w:t>
      </w:r>
    </w:p>
    <w:p w14:paraId="310B708F" w14:textId="77777777" w:rsidR="00E7114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82" w:line="259" w:lineRule="auto"/>
        <w:ind w:right="521"/>
      </w:pPr>
      <w:r>
        <w:rPr>
          <w:b/>
        </w:rPr>
        <w:t xml:space="preserve">Continuous Data Updates: </w:t>
      </w:r>
      <w:r>
        <w:t>Ensure real-time updates of weather data to capture any sudden</w:t>
      </w:r>
      <w:r>
        <w:rPr>
          <w:spacing w:val="-47"/>
        </w:rPr>
        <w:t xml:space="preserve"> </w:t>
      </w:r>
      <w:r>
        <w:t>changes in</w:t>
      </w:r>
      <w:r>
        <w:rPr>
          <w:spacing w:val="-1"/>
        </w:rPr>
        <w:t xml:space="preserve"> </w:t>
      </w:r>
      <w:r>
        <w:t>atmospheric conditions.</w:t>
      </w:r>
    </w:p>
    <w:p w14:paraId="1EE9F492" w14:textId="77777777" w:rsidR="00E7114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59" w:lineRule="auto"/>
        <w:ind w:right="308"/>
      </w:pPr>
      <w:r>
        <w:rPr>
          <w:b/>
        </w:rPr>
        <w:t xml:space="preserve">Automated Alerts: </w:t>
      </w:r>
      <w:r>
        <w:t>Implement automated monitoring systems that trigger alerts when specific</w:t>
      </w:r>
      <w:r>
        <w:rPr>
          <w:spacing w:val="-47"/>
        </w:rPr>
        <w:t xml:space="preserve"> </w:t>
      </w:r>
      <w:r>
        <w:t>thresholds indicative of severe weather events are reached. This can include parameters like</w:t>
      </w:r>
      <w:r>
        <w:rPr>
          <w:spacing w:val="1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speed, precipitation</w:t>
      </w:r>
      <w:r>
        <w:rPr>
          <w:spacing w:val="-1"/>
        </w:rPr>
        <w:t xml:space="preserve"> </w:t>
      </w:r>
      <w:r>
        <w:t>rates, and</w:t>
      </w:r>
      <w:r>
        <w:rPr>
          <w:spacing w:val="-1"/>
        </w:rPr>
        <w:t xml:space="preserve"> </w:t>
      </w:r>
      <w:r>
        <w:t>atmospheric</w:t>
      </w:r>
      <w:r>
        <w:rPr>
          <w:spacing w:val="-1"/>
        </w:rPr>
        <w:t xml:space="preserve"> </w:t>
      </w:r>
      <w:r>
        <w:t>pressure.</w:t>
      </w:r>
    </w:p>
    <w:p w14:paraId="1058379E" w14:textId="77777777" w:rsidR="00E7114A" w:rsidRDefault="00000000">
      <w:pPr>
        <w:pStyle w:val="Heading1"/>
        <w:numPr>
          <w:ilvl w:val="0"/>
          <w:numId w:val="3"/>
        </w:numPr>
        <w:tabs>
          <w:tab w:val="left" w:pos="323"/>
        </w:tabs>
        <w:spacing w:before="160"/>
        <w:ind w:left="322" w:hanging="223"/>
      </w:pPr>
      <w:r>
        <w:t>Warning</w:t>
      </w:r>
      <w:r>
        <w:rPr>
          <w:spacing w:val="-6"/>
        </w:rPr>
        <w:t xml:space="preserve"> </w:t>
      </w:r>
      <w:r>
        <w:t>Issuance:</w:t>
      </w:r>
    </w:p>
    <w:p w14:paraId="235A732E" w14:textId="77777777" w:rsidR="00E7114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80" w:line="259" w:lineRule="auto"/>
        <w:ind w:right="349"/>
      </w:pPr>
      <w:r>
        <w:rPr>
          <w:b/>
        </w:rPr>
        <w:t xml:space="preserve">Automated Warning System: </w:t>
      </w:r>
      <w:r>
        <w:t>Develop an automated warning system that generates alerts</w:t>
      </w:r>
      <w:r>
        <w:rPr>
          <w:spacing w:val="1"/>
        </w:rPr>
        <w:t xml:space="preserve"> </w:t>
      </w:r>
      <w:r>
        <w:t>based on the predictions and real-time monitoring. Warnings can be categorized based on the</w:t>
      </w:r>
      <w:r>
        <w:rPr>
          <w:spacing w:val="-47"/>
        </w:rPr>
        <w:t xml:space="preserve"> </w:t>
      </w:r>
      <w:r>
        <w:t>severity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event.</w:t>
      </w:r>
    </w:p>
    <w:p w14:paraId="600169D3" w14:textId="77777777" w:rsidR="00E7114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60" w:line="259" w:lineRule="auto"/>
        <w:ind w:right="440"/>
      </w:pPr>
      <w:r>
        <w:rPr>
          <w:b/>
        </w:rPr>
        <w:t xml:space="preserve">User-Specific Alerts: </w:t>
      </w:r>
      <w:r>
        <w:t>Tailor warnings for different user groups, including the general public,</w:t>
      </w:r>
      <w:r>
        <w:rPr>
          <w:spacing w:val="1"/>
        </w:rPr>
        <w:t xml:space="preserve"> </w:t>
      </w:r>
      <w:r>
        <w:t>businesses, and government agencies. Consider the specific needs and vulnerabilities of each</w:t>
      </w:r>
      <w:r>
        <w:rPr>
          <w:spacing w:val="-47"/>
        </w:rPr>
        <w:t xml:space="preserve"> </w:t>
      </w:r>
      <w:r>
        <w:t>group.</w:t>
      </w:r>
    </w:p>
    <w:p w14:paraId="3145B3BF" w14:textId="77777777" w:rsidR="00E7114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59" w:lineRule="auto"/>
        <w:ind w:right="479"/>
      </w:pPr>
      <w:r>
        <w:rPr>
          <w:b/>
        </w:rPr>
        <w:t xml:space="preserve">Communication Channels: </w:t>
      </w:r>
      <w:r>
        <w:t>Utilize various communication channels to disseminate warnings,</w:t>
      </w:r>
      <w:r>
        <w:rPr>
          <w:spacing w:val="-47"/>
        </w:rPr>
        <w:t xml:space="preserve"> </w:t>
      </w:r>
      <w:r>
        <w:t>including:</w:t>
      </w:r>
    </w:p>
    <w:p w14:paraId="5A0D7609" w14:textId="77777777" w:rsidR="00E7114A" w:rsidRDefault="00000000">
      <w:pPr>
        <w:pStyle w:val="ListParagraph"/>
        <w:numPr>
          <w:ilvl w:val="2"/>
          <w:numId w:val="3"/>
        </w:numPr>
        <w:tabs>
          <w:tab w:val="left" w:pos="1540"/>
          <w:tab w:val="left" w:pos="1541"/>
        </w:tabs>
        <w:ind w:hanging="361"/>
      </w:pPr>
      <w:r>
        <w:rPr>
          <w:b/>
        </w:rPr>
        <w:t>Emergency</w:t>
      </w:r>
      <w:r>
        <w:rPr>
          <w:b/>
          <w:spacing w:val="-4"/>
        </w:rPr>
        <w:t xml:space="preserve"> </w:t>
      </w:r>
      <w:r>
        <w:rPr>
          <w:b/>
        </w:rPr>
        <w:t>Alert</w:t>
      </w:r>
      <w:r>
        <w:rPr>
          <w:b/>
          <w:spacing w:val="-3"/>
        </w:rPr>
        <w:t xml:space="preserve"> </w:t>
      </w:r>
      <w:r>
        <w:rPr>
          <w:b/>
        </w:rPr>
        <w:t>Systems</w:t>
      </w:r>
      <w:r>
        <w:rPr>
          <w:b/>
          <w:spacing w:val="-3"/>
        </w:rPr>
        <w:t xml:space="preserve"> </w:t>
      </w:r>
      <w:r>
        <w:rPr>
          <w:b/>
        </w:rPr>
        <w:t>(EAS):</w:t>
      </w:r>
      <w:r>
        <w:rPr>
          <w:b/>
          <w:spacing w:val="1"/>
        </w:rPr>
        <w:t xml:space="preserve"> </w:t>
      </w:r>
      <w:r>
        <w:t>Broadcast</w:t>
      </w:r>
      <w:r>
        <w:rPr>
          <w:spacing w:val="-3"/>
        </w:rPr>
        <w:t xml:space="preserve"> </w:t>
      </w:r>
      <w:r>
        <w:t>warnings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radio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television.</w:t>
      </w:r>
    </w:p>
    <w:p w14:paraId="51761454" w14:textId="77777777" w:rsidR="00E7114A" w:rsidRDefault="00000000">
      <w:pPr>
        <w:pStyle w:val="ListParagraph"/>
        <w:numPr>
          <w:ilvl w:val="2"/>
          <w:numId w:val="3"/>
        </w:numPr>
        <w:tabs>
          <w:tab w:val="left" w:pos="1540"/>
          <w:tab w:val="left" w:pos="1541"/>
        </w:tabs>
        <w:spacing w:before="183" w:line="259" w:lineRule="auto"/>
        <w:ind w:right="327"/>
      </w:pPr>
      <w:r>
        <w:rPr>
          <w:b/>
        </w:rPr>
        <w:t xml:space="preserve">Mobile Alerts: </w:t>
      </w:r>
      <w:r>
        <w:t>Send alerts to mobile devices through wireless emergency alerts (WEA)</w:t>
      </w:r>
      <w:r>
        <w:rPr>
          <w:spacing w:val="-48"/>
        </w:rPr>
        <w:t xml:space="preserve"> </w:t>
      </w:r>
      <w:r>
        <w:t>systems.</w:t>
      </w:r>
    </w:p>
    <w:p w14:paraId="39F6CB49" w14:textId="77777777" w:rsidR="00E7114A" w:rsidRDefault="00000000">
      <w:pPr>
        <w:pStyle w:val="ListParagraph"/>
        <w:numPr>
          <w:ilvl w:val="2"/>
          <w:numId w:val="3"/>
        </w:numPr>
        <w:tabs>
          <w:tab w:val="left" w:pos="1540"/>
          <w:tab w:val="left" w:pos="1541"/>
        </w:tabs>
        <w:spacing w:before="160"/>
        <w:ind w:hanging="361"/>
      </w:pPr>
      <w:r>
        <w:rPr>
          <w:b/>
        </w:rPr>
        <w:t>Website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Apps:</w:t>
      </w:r>
      <w:r>
        <w:rPr>
          <w:b/>
          <w:spacing w:val="-1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websites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mobile applications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warnings.</w:t>
      </w:r>
    </w:p>
    <w:p w14:paraId="4BE17128" w14:textId="77777777" w:rsidR="00E7114A" w:rsidRDefault="00000000">
      <w:pPr>
        <w:pStyle w:val="ListParagraph"/>
        <w:numPr>
          <w:ilvl w:val="2"/>
          <w:numId w:val="3"/>
        </w:numPr>
        <w:tabs>
          <w:tab w:val="left" w:pos="1540"/>
          <w:tab w:val="left" w:pos="1541"/>
        </w:tabs>
        <w:spacing w:before="180"/>
        <w:ind w:hanging="361"/>
      </w:pPr>
      <w:r>
        <w:rPr>
          <w:b/>
        </w:rPr>
        <w:t>Social</w:t>
      </w:r>
      <w:r>
        <w:rPr>
          <w:b/>
          <w:spacing w:val="-2"/>
        </w:rPr>
        <w:t xml:space="preserve"> </w:t>
      </w:r>
      <w:r>
        <w:rPr>
          <w:b/>
        </w:rPr>
        <w:t xml:space="preserve">Media: </w:t>
      </w:r>
      <w:r>
        <w:t>Use</w:t>
      </w:r>
      <w:r>
        <w:rPr>
          <w:spacing w:val="-3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platforms</w:t>
      </w:r>
      <w:r>
        <w:rPr>
          <w:spacing w:val="-4"/>
        </w:rPr>
        <w:t xml:space="preserve"> </w:t>
      </w:r>
      <w:r>
        <w:t>to reach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broader</w:t>
      </w:r>
      <w:r>
        <w:rPr>
          <w:spacing w:val="-1"/>
        </w:rPr>
        <w:t xml:space="preserve"> </w:t>
      </w:r>
      <w:r>
        <w:t>audience.</w:t>
      </w:r>
    </w:p>
    <w:p w14:paraId="22BEE9DE" w14:textId="77777777" w:rsidR="00E7114A" w:rsidRDefault="00000000">
      <w:pPr>
        <w:pStyle w:val="Heading1"/>
        <w:numPr>
          <w:ilvl w:val="0"/>
          <w:numId w:val="3"/>
        </w:numPr>
        <w:tabs>
          <w:tab w:val="left" w:pos="321"/>
        </w:tabs>
        <w:spacing w:before="183"/>
      </w:pPr>
      <w:r>
        <w:t>Geographic</w:t>
      </w:r>
      <w:r>
        <w:rPr>
          <w:spacing w:val="-6"/>
        </w:rPr>
        <w:t xml:space="preserve"> </w:t>
      </w:r>
      <w:r>
        <w:t>Specificity:</w:t>
      </w:r>
    </w:p>
    <w:p w14:paraId="111EB76D" w14:textId="77777777" w:rsidR="00E7114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80" w:line="259" w:lineRule="auto"/>
        <w:ind w:right="169"/>
      </w:pPr>
      <w:r>
        <w:rPr>
          <w:b/>
        </w:rPr>
        <w:t xml:space="preserve">GIS Integration: </w:t>
      </w:r>
      <w:r>
        <w:t>Incorporate GIS technology to provide geographic specificity to warnings. Tailor</w:t>
      </w:r>
      <w:r>
        <w:rPr>
          <w:spacing w:val="-47"/>
        </w:rPr>
        <w:t xml:space="preserve"> </w:t>
      </w:r>
      <w:r>
        <w:t>warnings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specific regions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 localities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forecasted</w:t>
      </w:r>
      <w:r>
        <w:rPr>
          <w:spacing w:val="-1"/>
        </w:rPr>
        <w:t xml:space="preserve"> </w:t>
      </w:r>
      <w:r>
        <w:t>area.</w:t>
      </w:r>
    </w:p>
    <w:p w14:paraId="626F98E7" w14:textId="77777777" w:rsidR="00E7114A" w:rsidRDefault="00E7114A">
      <w:pPr>
        <w:spacing w:line="259" w:lineRule="auto"/>
        <w:sectPr w:rsidR="00E7114A">
          <w:pgSz w:w="12240" w:h="15840"/>
          <w:pgMar w:top="1440" w:right="1320" w:bottom="280" w:left="1340" w:header="720" w:footer="720" w:gutter="0"/>
          <w:cols w:space="720"/>
        </w:sectPr>
      </w:pPr>
    </w:p>
    <w:p w14:paraId="6E49BA9E" w14:textId="77777777" w:rsidR="00E7114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79" w:line="259" w:lineRule="auto"/>
        <w:ind w:right="235"/>
      </w:pPr>
      <w:r>
        <w:rPr>
          <w:b/>
        </w:rPr>
        <w:lastRenderedPageBreak/>
        <w:t xml:space="preserve">Localized Messaging: </w:t>
      </w:r>
      <w:r>
        <w:t>Craft warnings with clear and localized language to ensure that recipients</w:t>
      </w:r>
      <w:r>
        <w:rPr>
          <w:spacing w:val="-47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 impact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 specific location.</w:t>
      </w:r>
    </w:p>
    <w:p w14:paraId="1D894466" w14:textId="77777777" w:rsidR="00E7114A" w:rsidRDefault="00000000">
      <w:pPr>
        <w:pStyle w:val="Heading1"/>
        <w:numPr>
          <w:ilvl w:val="0"/>
          <w:numId w:val="3"/>
        </w:numPr>
        <w:tabs>
          <w:tab w:val="left" w:pos="321"/>
        </w:tabs>
        <w:spacing w:before="160"/>
      </w:pPr>
      <w:r>
        <w:t>Public</w:t>
      </w:r>
      <w:r>
        <w:rPr>
          <w:spacing w:val="-2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Awareness:</w:t>
      </w:r>
    </w:p>
    <w:p w14:paraId="3611C06B" w14:textId="77777777" w:rsidR="00E7114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82" w:line="259" w:lineRule="auto"/>
        <w:ind w:right="286"/>
      </w:pPr>
      <w:r>
        <w:rPr>
          <w:b/>
        </w:rPr>
        <w:t xml:space="preserve">Information Campaigns: </w:t>
      </w:r>
      <w:r>
        <w:t>Conduct public education campaigns to raise awareness about severe</w:t>
      </w:r>
      <w:r>
        <w:rPr>
          <w:spacing w:val="-47"/>
        </w:rPr>
        <w:t xml:space="preserve"> </w:t>
      </w:r>
      <w:r>
        <w:t>weather events, the importance of heeding warnings, and the necessary preparedness</w:t>
      </w:r>
      <w:r>
        <w:rPr>
          <w:spacing w:val="1"/>
        </w:rPr>
        <w:t xml:space="preserve"> </w:t>
      </w:r>
      <w:r>
        <w:t>measures.</w:t>
      </w:r>
    </w:p>
    <w:p w14:paraId="620F87A9" w14:textId="77777777" w:rsidR="00E7114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60" w:line="256" w:lineRule="auto"/>
        <w:ind w:right="142"/>
      </w:pPr>
      <w:r>
        <w:rPr>
          <w:b/>
        </w:rPr>
        <w:t xml:space="preserve">Community Engagement: </w:t>
      </w:r>
      <w:r>
        <w:t>Engage with local communities to understand their specific needs and</w:t>
      </w:r>
      <w:r>
        <w:rPr>
          <w:spacing w:val="-47"/>
        </w:rPr>
        <w:t xml:space="preserve"> </w:t>
      </w:r>
      <w:r>
        <w:t>vulnerabilities,</w:t>
      </w:r>
      <w:r>
        <w:rPr>
          <w:spacing w:val="-3"/>
        </w:rPr>
        <w:t xml:space="preserve"> </w:t>
      </w:r>
      <w:r>
        <w:t>fostering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responsibility for preparedness.</w:t>
      </w:r>
    </w:p>
    <w:p w14:paraId="08D4407B" w14:textId="77777777" w:rsidR="00E7114A" w:rsidRDefault="00000000">
      <w:pPr>
        <w:pStyle w:val="Heading1"/>
        <w:numPr>
          <w:ilvl w:val="0"/>
          <w:numId w:val="3"/>
        </w:numPr>
        <w:tabs>
          <w:tab w:val="left" w:pos="321"/>
        </w:tabs>
        <w:spacing w:before="164"/>
      </w:pPr>
      <w:r>
        <w:t>Collaboration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Authorities:</w:t>
      </w:r>
    </w:p>
    <w:p w14:paraId="51BA593E" w14:textId="77777777" w:rsidR="00E7114A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181" w:line="259" w:lineRule="auto"/>
        <w:ind w:right="995"/>
        <w:jc w:val="both"/>
      </w:pPr>
      <w:r>
        <w:rPr>
          <w:b/>
        </w:rPr>
        <w:t xml:space="preserve">Government Agencies: </w:t>
      </w:r>
      <w:r>
        <w:t>Collaborate with relevant government agencies responsible for</w:t>
      </w:r>
      <w:r>
        <w:rPr>
          <w:spacing w:val="-47"/>
        </w:rPr>
        <w:t xml:space="preserve"> </w:t>
      </w:r>
      <w:r>
        <w:t>emergency management to ensure seamless coordination in issuing and responding to</w:t>
      </w:r>
      <w:r>
        <w:rPr>
          <w:spacing w:val="-47"/>
        </w:rPr>
        <w:t xml:space="preserve"> </w:t>
      </w:r>
      <w:r>
        <w:t>warnings.</w:t>
      </w:r>
    </w:p>
    <w:p w14:paraId="74FE7FF4" w14:textId="77777777" w:rsidR="00E7114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59" w:lineRule="auto"/>
        <w:ind w:right="341"/>
      </w:pPr>
      <w:r>
        <w:rPr>
          <w:b/>
        </w:rPr>
        <w:t xml:space="preserve">Businesses and Critical Infrastructure: </w:t>
      </w:r>
      <w:r>
        <w:t>Establish communication channels with businesses and</w:t>
      </w:r>
      <w:r>
        <w:rPr>
          <w:spacing w:val="-47"/>
        </w:rPr>
        <w:t xml:space="preserve"> </w:t>
      </w:r>
      <w:r>
        <w:t>critical infrastructure providers to ensure they receive timely warnings and can activate their</w:t>
      </w:r>
      <w:r>
        <w:rPr>
          <w:spacing w:val="1"/>
        </w:rPr>
        <w:t xml:space="preserve"> </w:t>
      </w:r>
      <w:r>
        <w:t>emergency</w:t>
      </w:r>
      <w:r>
        <w:rPr>
          <w:spacing w:val="-3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plans.</w:t>
      </w:r>
    </w:p>
    <w:p w14:paraId="627FAB13" w14:textId="77777777" w:rsidR="00E7114A" w:rsidRDefault="00000000">
      <w:pPr>
        <w:pStyle w:val="Heading1"/>
        <w:numPr>
          <w:ilvl w:val="0"/>
          <w:numId w:val="3"/>
        </w:numPr>
        <w:tabs>
          <w:tab w:val="left" w:pos="321"/>
        </w:tabs>
        <w:spacing w:before="160"/>
      </w:pPr>
      <w:r>
        <w:t>Continuous</w:t>
      </w:r>
      <w:r>
        <w:rPr>
          <w:spacing w:val="-6"/>
        </w:rPr>
        <w:t xml:space="preserve"> </w:t>
      </w:r>
      <w:r>
        <w:t>Improvement:</w:t>
      </w:r>
    </w:p>
    <w:p w14:paraId="56D2E66C" w14:textId="77777777" w:rsidR="00E7114A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180" w:line="259" w:lineRule="auto"/>
        <w:ind w:right="304"/>
        <w:jc w:val="both"/>
      </w:pPr>
      <w:r>
        <w:rPr>
          <w:b/>
        </w:rPr>
        <w:t xml:space="preserve">Feedback Mechanisms: </w:t>
      </w:r>
      <w:r>
        <w:t>Implement mechanisms for feedback from the public, businesses, and</w:t>
      </w:r>
      <w:r>
        <w:rPr>
          <w:spacing w:val="-47"/>
        </w:rPr>
        <w:t xml:space="preserve"> </w:t>
      </w:r>
      <w:r>
        <w:t>government agencies to continually improve the accuracy and effectiveness of severe weather</w:t>
      </w:r>
      <w:r>
        <w:rPr>
          <w:spacing w:val="-47"/>
        </w:rPr>
        <w:t xml:space="preserve"> </w:t>
      </w:r>
      <w:r>
        <w:t>warnings.</w:t>
      </w:r>
    </w:p>
    <w:p w14:paraId="73DE9400" w14:textId="77777777" w:rsidR="00E7114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60" w:line="259" w:lineRule="auto"/>
        <w:ind w:right="454"/>
      </w:pPr>
      <w:r>
        <w:rPr>
          <w:b/>
        </w:rPr>
        <w:t xml:space="preserve">Post-Event Analysis: </w:t>
      </w:r>
      <w:r>
        <w:t>Conduct thorough analyses after severe weather events to evaluate the</w:t>
      </w:r>
      <w:r>
        <w:rPr>
          <w:spacing w:val="-47"/>
        </w:rPr>
        <w:t xml:space="preserve"> </w:t>
      </w:r>
      <w:r>
        <w:t>accuracy of predictions and the effectiveness of the warning system. Use this information to</w:t>
      </w:r>
      <w:r>
        <w:rPr>
          <w:spacing w:val="1"/>
        </w:rPr>
        <w:t xml:space="preserve"> </w:t>
      </w:r>
      <w:r>
        <w:t>refine forecasting</w:t>
      </w:r>
      <w:r>
        <w:rPr>
          <w:spacing w:val="-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strategies.</w:t>
      </w:r>
    </w:p>
    <w:p w14:paraId="3CE0AAE1" w14:textId="77777777" w:rsidR="00E7114A" w:rsidRDefault="00E7114A">
      <w:pPr>
        <w:pStyle w:val="BodyText"/>
        <w:rPr>
          <w:sz w:val="20"/>
        </w:rPr>
      </w:pPr>
    </w:p>
    <w:p w14:paraId="12083C5A" w14:textId="6559992A" w:rsidR="00E7114A" w:rsidRDefault="009851AD">
      <w:pPr>
        <w:pStyle w:val="BodyText"/>
        <w:spacing w:before="1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EDF4883" wp14:editId="07F5375D">
                <wp:simplePos x="0" y="0"/>
                <wp:positionH relativeFrom="page">
                  <wp:posOffset>915670</wp:posOffset>
                </wp:positionH>
                <wp:positionV relativeFrom="paragraph">
                  <wp:posOffset>234950</wp:posOffset>
                </wp:positionV>
                <wp:extent cx="1885950" cy="173990"/>
                <wp:effectExtent l="0" t="0" r="0" b="0"/>
                <wp:wrapTopAndBottom/>
                <wp:docPr id="93325509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7399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C56738" w14:textId="77777777" w:rsidR="00E7114A" w:rsidRDefault="00000000">
                            <w:pPr>
                              <w:spacing w:line="268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Quality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Control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Verification: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F4883" id="Text Box 24" o:spid="_x0000_s1048" type="#_x0000_t202" style="position:absolute;margin-left:72.1pt;margin-top:18.5pt;width:148.5pt;height:13.7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" filled="f" strokecolor="#d9d9e2" strokeweight=".24pt">
                <v:textbox inset="0,0,0,0">
                  <w:txbxContent>
                    <w:p w14:paraId="0EC56738" w14:textId="77777777" w:rsidR="00E7114A" w:rsidRDefault="00000000">
                      <w:pPr>
                        <w:spacing w:line="268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Quality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Control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and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Verification: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000E87" w14:textId="77777777" w:rsidR="00E7114A" w:rsidRDefault="00E7114A">
      <w:pPr>
        <w:pStyle w:val="BodyText"/>
        <w:spacing w:before="10"/>
        <w:rPr>
          <w:sz w:val="7"/>
        </w:rPr>
      </w:pPr>
    </w:p>
    <w:p w14:paraId="5A3A35F8" w14:textId="77777777" w:rsidR="00E7114A" w:rsidRDefault="00000000">
      <w:pPr>
        <w:pStyle w:val="BodyText"/>
        <w:spacing w:before="56"/>
        <w:ind w:left="100"/>
      </w:pPr>
      <w:r>
        <w:t>Integrates</w:t>
      </w:r>
      <w:r>
        <w:rPr>
          <w:spacing w:val="-2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to assess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forecasts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observed</w:t>
      </w:r>
      <w:r>
        <w:rPr>
          <w:spacing w:val="-3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data.</w:t>
      </w:r>
    </w:p>
    <w:p w14:paraId="06355EA3" w14:textId="77777777" w:rsidR="00E7114A" w:rsidRDefault="00000000">
      <w:pPr>
        <w:pStyle w:val="BodyText"/>
        <w:spacing w:before="181" w:line="259" w:lineRule="auto"/>
        <w:ind w:left="100" w:right="1017"/>
      </w:pPr>
      <w:r>
        <w:t>Continuous monitoring and refinement of models based on verification results ensure ongoing</w:t>
      </w:r>
      <w:r>
        <w:rPr>
          <w:spacing w:val="-47"/>
        </w:rPr>
        <w:t xml:space="preserve"> </w:t>
      </w:r>
      <w:r>
        <w:t>improvement.</w:t>
      </w:r>
    </w:p>
    <w:p w14:paraId="487C4A23" w14:textId="39204367" w:rsidR="00E7114A" w:rsidRDefault="009851AD">
      <w:pPr>
        <w:pStyle w:val="BodyText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6ED8ED2" wp14:editId="718C9440">
                <wp:simplePos x="0" y="0"/>
                <wp:positionH relativeFrom="page">
                  <wp:posOffset>915670</wp:posOffset>
                </wp:positionH>
                <wp:positionV relativeFrom="paragraph">
                  <wp:posOffset>102870</wp:posOffset>
                </wp:positionV>
                <wp:extent cx="2120265" cy="174625"/>
                <wp:effectExtent l="0" t="0" r="0" b="0"/>
                <wp:wrapTopAndBottom/>
                <wp:docPr id="192811529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7462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03B293" w14:textId="77777777" w:rsidR="00E7114A" w:rsidRDefault="00000000">
                            <w:pPr>
                              <w:ind w:left="-1" w:right="-1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High-Performance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Computing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(HPC):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D8ED2" id="Text Box 25" o:spid="_x0000_s1049" type="#_x0000_t202" style="position:absolute;margin-left:72.1pt;margin-top:8.1pt;width:166.95pt;height:13.7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" filled="f" strokecolor="#d9d9e2" strokeweight=".24pt">
                <v:textbox inset="0,0,0,0">
                  <w:txbxContent>
                    <w:p w14:paraId="4103B293" w14:textId="77777777" w:rsidR="00E7114A" w:rsidRDefault="00000000">
                      <w:pPr>
                        <w:ind w:left="-1" w:right="-1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High-Performance</w:t>
                      </w:r>
                      <w:r>
                        <w:rPr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Computing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(HPC):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350006" w14:textId="77777777" w:rsidR="00E7114A" w:rsidRDefault="00E7114A">
      <w:pPr>
        <w:pStyle w:val="BodyText"/>
        <w:spacing w:before="10"/>
        <w:rPr>
          <w:sz w:val="7"/>
        </w:rPr>
      </w:pPr>
    </w:p>
    <w:p w14:paraId="034EC1D2" w14:textId="77777777" w:rsidR="00E7114A" w:rsidRDefault="00000000">
      <w:pPr>
        <w:pStyle w:val="BodyText"/>
        <w:spacing w:before="56" w:line="259" w:lineRule="auto"/>
        <w:ind w:left="100" w:right="695"/>
      </w:pPr>
      <w:r>
        <w:t>Utilizes high-performance computing clusters to run computationally intensive numerical weather</w:t>
      </w:r>
      <w:r>
        <w:rPr>
          <w:spacing w:val="-47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models,</w:t>
      </w:r>
      <w:r>
        <w:rPr>
          <w:spacing w:val="-2"/>
        </w:rPr>
        <w:t xml:space="preserve"> </w:t>
      </w:r>
      <w:r>
        <w:t>enabling</w:t>
      </w:r>
      <w:r>
        <w:rPr>
          <w:spacing w:val="-1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simulations and</w:t>
      </w:r>
      <w:r>
        <w:rPr>
          <w:spacing w:val="-1"/>
        </w:rPr>
        <w:t xml:space="preserve"> </w:t>
      </w:r>
      <w:r>
        <w:t>frequent updates.</w:t>
      </w:r>
    </w:p>
    <w:p w14:paraId="7F6E4E62" w14:textId="142C5C9E" w:rsidR="00E7114A" w:rsidRDefault="009851AD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28D0833" wp14:editId="27C38E07">
                <wp:simplePos x="0" y="0"/>
                <wp:positionH relativeFrom="page">
                  <wp:posOffset>915670</wp:posOffset>
                </wp:positionH>
                <wp:positionV relativeFrom="paragraph">
                  <wp:posOffset>102870</wp:posOffset>
                </wp:positionV>
                <wp:extent cx="1853565" cy="173990"/>
                <wp:effectExtent l="0" t="0" r="0" b="0"/>
                <wp:wrapTopAndBottom/>
                <wp:docPr id="43500673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3565" cy="17399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3372CA" w14:textId="77777777" w:rsidR="00E7114A" w:rsidRDefault="00000000">
                            <w:pPr>
                              <w:spacing w:line="268" w:lineRule="exact"/>
                              <w:ind w:left="-1" w:right="-1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Collaboration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Sharing: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D0833" id="Text Box 26" o:spid="_x0000_s1050" type="#_x0000_t202" style="position:absolute;margin-left:72.1pt;margin-top:8.1pt;width:145.95pt;height:13.7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" filled="f" strokecolor="#d9d9e2" strokeweight=".24pt">
                <v:textbox inset="0,0,0,0">
                  <w:txbxContent>
                    <w:p w14:paraId="393372CA" w14:textId="77777777" w:rsidR="00E7114A" w:rsidRDefault="00000000">
                      <w:pPr>
                        <w:spacing w:line="268" w:lineRule="exact"/>
                        <w:ind w:left="-1" w:right="-1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Collaboration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and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Data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Sharing: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C1EF2E" w14:textId="77777777" w:rsidR="00E7114A" w:rsidRDefault="00E7114A">
      <w:pPr>
        <w:pStyle w:val="BodyText"/>
        <w:spacing w:before="10"/>
        <w:rPr>
          <w:sz w:val="7"/>
        </w:rPr>
      </w:pPr>
    </w:p>
    <w:p w14:paraId="3C017F91" w14:textId="77777777" w:rsidR="00E7114A" w:rsidRDefault="00000000">
      <w:pPr>
        <w:pStyle w:val="BodyText"/>
        <w:spacing w:before="56" w:line="259" w:lineRule="auto"/>
        <w:ind w:left="100" w:right="155"/>
      </w:pPr>
      <w:r>
        <w:t>Implements APIs and web services to facilitate collaboration and data sharing with other meteorological</w:t>
      </w:r>
      <w:r>
        <w:rPr>
          <w:spacing w:val="-48"/>
        </w:rPr>
        <w:t xml:space="preserve"> </w:t>
      </w:r>
      <w:r>
        <w:t>agencies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 institutions.</w:t>
      </w:r>
    </w:p>
    <w:p w14:paraId="2087BEEF" w14:textId="7CFAE33F" w:rsidR="00E7114A" w:rsidRDefault="009851AD">
      <w:pPr>
        <w:pStyle w:val="BodyText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7805462" wp14:editId="3C8CB4A5">
                <wp:simplePos x="0" y="0"/>
                <wp:positionH relativeFrom="page">
                  <wp:posOffset>915670</wp:posOffset>
                </wp:positionH>
                <wp:positionV relativeFrom="paragraph">
                  <wp:posOffset>102235</wp:posOffset>
                </wp:positionV>
                <wp:extent cx="1530985" cy="173990"/>
                <wp:effectExtent l="0" t="0" r="0" b="0"/>
                <wp:wrapTopAndBottom/>
                <wp:docPr id="82737464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985" cy="17399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F0C0FD" w14:textId="77777777" w:rsidR="00E7114A" w:rsidRDefault="00000000">
                            <w:pPr>
                              <w:spacing w:line="268" w:lineRule="exact"/>
                              <w:ind w:left="-1" w:right="-1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Continuous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Improvement: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05462" id="Text Box 27" o:spid="_x0000_s1051" type="#_x0000_t202" style="position:absolute;margin-left:72.1pt;margin-top:8.05pt;width:120.55pt;height:13.7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" filled="f" strokecolor="#d9d9e2" strokeweight=".24pt">
                <v:textbox inset="0,0,0,0">
                  <w:txbxContent>
                    <w:p w14:paraId="52F0C0FD" w14:textId="77777777" w:rsidR="00E7114A" w:rsidRDefault="00000000">
                      <w:pPr>
                        <w:spacing w:line="268" w:lineRule="exact"/>
                        <w:ind w:left="-1" w:right="-1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Continuous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Improvement: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B4A7D3" w14:textId="77777777" w:rsidR="00E7114A" w:rsidRDefault="00E7114A">
      <w:pPr>
        <w:rPr>
          <w:sz w:val="9"/>
        </w:rPr>
        <w:sectPr w:rsidR="00E7114A">
          <w:pgSz w:w="12240" w:h="15840"/>
          <w:pgMar w:top="1360" w:right="1320" w:bottom="280" w:left="1340" w:header="720" w:footer="720" w:gutter="0"/>
          <w:cols w:space="720"/>
        </w:sectPr>
      </w:pPr>
    </w:p>
    <w:p w14:paraId="37970AB1" w14:textId="77777777" w:rsidR="00E7114A" w:rsidRDefault="00000000">
      <w:pPr>
        <w:pStyle w:val="Heading1"/>
        <w:spacing w:before="39"/>
        <w:ind w:left="100" w:firstLine="0"/>
      </w:pPr>
      <w:r>
        <w:lastRenderedPageBreak/>
        <w:t>.</w:t>
      </w:r>
      <w:r>
        <w:rPr>
          <w:spacing w:val="-1"/>
        </w:rPr>
        <w:t xml:space="preserve"> </w:t>
      </w:r>
      <w:r>
        <w:t>Severe</w:t>
      </w:r>
      <w:r>
        <w:rPr>
          <w:spacing w:val="-2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Prediction:</w:t>
      </w:r>
    </w:p>
    <w:p w14:paraId="3881F541" w14:textId="77777777" w:rsidR="00E7114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81" w:line="259" w:lineRule="auto"/>
        <w:ind w:right="386"/>
      </w:pP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Sources:</w:t>
      </w:r>
      <w:r>
        <w:rPr>
          <w:b/>
          <w:spacing w:val="-2"/>
        </w:rPr>
        <w:t xml:space="preserve"> </w:t>
      </w:r>
      <w:r>
        <w:t>Integrate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sources,</w:t>
      </w:r>
      <w:r>
        <w:rPr>
          <w:spacing w:val="-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satellite</w:t>
      </w:r>
      <w:r>
        <w:rPr>
          <w:spacing w:val="-4"/>
        </w:rPr>
        <w:t xml:space="preserve"> </w:t>
      </w:r>
      <w:r>
        <w:t>imagery,</w:t>
      </w:r>
      <w:r>
        <w:rPr>
          <w:spacing w:val="-4"/>
        </w:rPr>
        <w:t xml:space="preserve"> </w:t>
      </w:r>
      <w:r>
        <w:t>radar,</w:t>
      </w:r>
      <w:r>
        <w:rPr>
          <w:spacing w:val="-2"/>
        </w:rPr>
        <w:t xml:space="preserve"> </w:t>
      </w:r>
      <w:r>
        <w:t>weather</w:t>
      </w:r>
      <w:r>
        <w:rPr>
          <w:spacing w:val="-47"/>
        </w:rPr>
        <w:t xml:space="preserve"> </w:t>
      </w:r>
      <w:r>
        <w:t>stations,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environmental</w:t>
      </w:r>
      <w:r>
        <w:rPr>
          <w:spacing w:val="-4"/>
        </w:rPr>
        <w:t xml:space="preserve"> </w:t>
      </w:r>
      <w:r>
        <w:t>sensors,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atmospheric</w:t>
      </w:r>
      <w:r>
        <w:rPr>
          <w:spacing w:val="-1"/>
        </w:rPr>
        <w:t xml:space="preserve"> </w:t>
      </w:r>
      <w:r>
        <w:t>conditions.</w:t>
      </w:r>
    </w:p>
    <w:p w14:paraId="6CAA86FE" w14:textId="77777777" w:rsidR="00E7114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61" w:line="259" w:lineRule="auto"/>
        <w:ind w:right="242"/>
      </w:pPr>
      <w:r>
        <w:rPr>
          <w:b/>
        </w:rPr>
        <w:t xml:space="preserve">Numerical Weather Prediction Models: </w:t>
      </w:r>
      <w:r>
        <w:t>Use advanced numerical weather prediction models to</w:t>
      </w:r>
      <w:r>
        <w:rPr>
          <w:spacing w:val="-47"/>
        </w:rPr>
        <w:t xml:space="preserve"> </w:t>
      </w:r>
      <w:r>
        <w:t>simulate and predict the development of severe weather events, such as storms, hurricanes,</w:t>
      </w:r>
      <w:r>
        <w:rPr>
          <w:spacing w:val="1"/>
        </w:rPr>
        <w:t xml:space="preserve"> </w:t>
      </w:r>
      <w:r>
        <w:t>tornadoes, and</w:t>
      </w:r>
      <w:r>
        <w:rPr>
          <w:spacing w:val="-1"/>
        </w:rPr>
        <w:t xml:space="preserve"> </w:t>
      </w:r>
      <w:r>
        <w:t>floods.</w:t>
      </w:r>
    </w:p>
    <w:p w14:paraId="6509A9F2" w14:textId="77777777" w:rsidR="00E7114A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60" w:line="259" w:lineRule="auto"/>
        <w:ind w:right="163"/>
      </w:pPr>
      <w:r>
        <w:rPr>
          <w:b/>
        </w:rPr>
        <w:t xml:space="preserve">Machine Learning for Early Detection: </w:t>
      </w:r>
      <w:r>
        <w:t>Employ machine learning algorithms to analyze historical</w:t>
      </w:r>
      <w:r>
        <w:rPr>
          <w:spacing w:val="-47"/>
        </w:rPr>
        <w:t xml:space="preserve"> </w:t>
      </w:r>
      <w:r>
        <w:t>data and identify patterns indicative of severe weather events. This can contribute to early</w:t>
      </w:r>
      <w:r>
        <w:rPr>
          <w:spacing w:val="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enhanced accuracy in forecasting.</w:t>
      </w:r>
    </w:p>
    <w:p w14:paraId="3EC98381" w14:textId="77777777" w:rsidR="00E7114A" w:rsidRDefault="00000000">
      <w:pPr>
        <w:pStyle w:val="Heading1"/>
        <w:numPr>
          <w:ilvl w:val="0"/>
          <w:numId w:val="4"/>
        </w:numPr>
        <w:tabs>
          <w:tab w:val="left" w:pos="321"/>
        </w:tabs>
        <w:spacing w:before="157"/>
      </w:pPr>
      <w:r>
        <w:t>Real-Time</w:t>
      </w:r>
      <w:r>
        <w:rPr>
          <w:spacing w:val="-4"/>
        </w:rPr>
        <w:t xml:space="preserve"> </w:t>
      </w:r>
      <w:r>
        <w:t>Monitoring:</w:t>
      </w:r>
    </w:p>
    <w:p w14:paraId="53C6B67E" w14:textId="77777777" w:rsidR="00E7114A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83" w:line="259" w:lineRule="auto"/>
        <w:ind w:right="521"/>
      </w:pPr>
      <w:r>
        <w:rPr>
          <w:b/>
        </w:rPr>
        <w:t xml:space="preserve">Continuous Data Updates: </w:t>
      </w:r>
      <w:r>
        <w:t>Ensure real-time updates of weather data to capture any sudden</w:t>
      </w:r>
      <w:r>
        <w:rPr>
          <w:spacing w:val="-47"/>
        </w:rPr>
        <w:t xml:space="preserve"> </w:t>
      </w:r>
      <w:r>
        <w:t>changes in</w:t>
      </w:r>
      <w:r>
        <w:rPr>
          <w:spacing w:val="-1"/>
        </w:rPr>
        <w:t xml:space="preserve"> </w:t>
      </w:r>
      <w:r>
        <w:t>atmospheric conditions.</w:t>
      </w:r>
    </w:p>
    <w:p w14:paraId="0953D652" w14:textId="77777777" w:rsidR="00E7114A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59" w:lineRule="auto"/>
        <w:ind w:right="308"/>
      </w:pPr>
      <w:r>
        <w:rPr>
          <w:b/>
        </w:rPr>
        <w:t xml:space="preserve">Automated Alerts: </w:t>
      </w:r>
      <w:r>
        <w:t>Implement automated monitoring systems that trigger alerts when specific</w:t>
      </w:r>
      <w:r>
        <w:rPr>
          <w:spacing w:val="-47"/>
        </w:rPr>
        <w:t xml:space="preserve"> </w:t>
      </w:r>
      <w:r>
        <w:t>thresholds indicative of severe weather events are reached. This can include parameters like</w:t>
      </w:r>
      <w:r>
        <w:rPr>
          <w:spacing w:val="1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speed, precipitation</w:t>
      </w:r>
      <w:r>
        <w:rPr>
          <w:spacing w:val="-1"/>
        </w:rPr>
        <w:t xml:space="preserve"> </w:t>
      </w:r>
      <w:r>
        <w:t>rates, and</w:t>
      </w:r>
      <w:r>
        <w:rPr>
          <w:spacing w:val="-1"/>
        </w:rPr>
        <w:t xml:space="preserve"> </w:t>
      </w:r>
      <w:r>
        <w:t>atmospheric</w:t>
      </w:r>
      <w:r>
        <w:rPr>
          <w:spacing w:val="-1"/>
        </w:rPr>
        <w:t xml:space="preserve"> </w:t>
      </w:r>
      <w:r>
        <w:t>pressure.</w:t>
      </w:r>
    </w:p>
    <w:p w14:paraId="7051B365" w14:textId="77777777" w:rsidR="00E7114A" w:rsidRDefault="00000000">
      <w:pPr>
        <w:pStyle w:val="Heading1"/>
        <w:numPr>
          <w:ilvl w:val="0"/>
          <w:numId w:val="4"/>
        </w:numPr>
        <w:tabs>
          <w:tab w:val="left" w:pos="323"/>
        </w:tabs>
        <w:spacing w:before="160"/>
        <w:ind w:left="322" w:hanging="223"/>
      </w:pPr>
      <w:r>
        <w:t>Warning</w:t>
      </w:r>
      <w:r>
        <w:rPr>
          <w:spacing w:val="-6"/>
        </w:rPr>
        <w:t xml:space="preserve"> </w:t>
      </w:r>
      <w:r>
        <w:t>Issuance:</w:t>
      </w:r>
    </w:p>
    <w:p w14:paraId="095C1EF5" w14:textId="77777777" w:rsidR="00E7114A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80" w:line="259" w:lineRule="auto"/>
        <w:ind w:right="349"/>
      </w:pPr>
      <w:r>
        <w:rPr>
          <w:b/>
        </w:rPr>
        <w:t xml:space="preserve">Automated Warning System: </w:t>
      </w:r>
      <w:r>
        <w:t>Develop an automated warning system that generates alerts</w:t>
      </w:r>
      <w:r>
        <w:rPr>
          <w:spacing w:val="1"/>
        </w:rPr>
        <w:t xml:space="preserve"> </w:t>
      </w:r>
      <w:r>
        <w:t>based on the predictions and real-time monitoring. Warnings can be categorized based on the</w:t>
      </w:r>
      <w:r>
        <w:rPr>
          <w:spacing w:val="-47"/>
        </w:rPr>
        <w:t xml:space="preserve"> </w:t>
      </w:r>
      <w:r>
        <w:t>severity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event.</w:t>
      </w:r>
    </w:p>
    <w:p w14:paraId="2E1C5AD2" w14:textId="77777777" w:rsidR="00E7114A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60" w:line="259" w:lineRule="auto"/>
        <w:ind w:right="440"/>
      </w:pPr>
      <w:r>
        <w:rPr>
          <w:b/>
        </w:rPr>
        <w:t xml:space="preserve">User-Specific Alerts: </w:t>
      </w:r>
      <w:r>
        <w:t>Tailor warnings for different user groups, including the general public,</w:t>
      </w:r>
      <w:r>
        <w:rPr>
          <w:spacing w:val="1"/>
        </w:rPr>
        <w:t xml:space="preserve"> </w:t>
      </w:r>
      <w:r>
        <w:t>businesses, and government agencies. Consider the specific needs and vulnerabilities of each</w:t>
      </w:r>
      <w:r>
        <w:rPr>
          <w:spacing w:val="-47"/>
        </w:rPr>
        <w:t xml:space="preserve"> </w:t>
      </w:r>
      <w:r>
        <w:t>group.</w:t>
      </w:r>
    </w:p>
    <w:p w14:paraId="10D4FE83" w14:textId="77777777" w:rsidR="00E7114A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59" w:lineRule="auto"/>
        <w:ind w:right="479"/>
      </w:pPr>
      <w:r>
        <w:rPr>
          <w:b/>
        </w:rPr>
        <w:t xml:space="preserve">Communication Channels: </w:t>
      </w:r>
      <w:r>
        <w:t>Utilize various communication channels to disseminate warnings,</w:t>
      </w:r>
      <w:r>
        <w:rPr>
          <w:spacing w:val="-47"/>
        </w:rPr>
        <w:t xml:space="preserve"> </w:t>
      </w:r>
      <w:r>
        <w:t>including:</w:t>
      </w:r>
    </w:p>
    <w:p w14:paraId="5634A15C" w14:textId="77777777" w:rsidR="00E7114A" w:rsidRDefault="00000000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ind w:hanging="361"/>
      </w:pPr>
      <w:r>
        <w:rPr>
          <w:b/>
        </w:rPr>
        <w:t>Emergency</w:t>
      </w:r>
      <w:r>
        <w:rPr>
          <w:b/>
          <w:spacing w:val="-4"/>
        </w:rPr>
        <w:t xml:space="preserve"> </w:t>
      </w:r>
      <w:r>
        <w:rPr>
          <w:b/>
        </w:rPr>
        <w:t>Alert</w:t>
      </w:r>
      <w:r>
        <w:rPr>
          <w:b/>
          <w:spacing w:val="-3"/>
        </w:rPr>
        <w:t xml:space="preserve"> </w:t>
      </w:r>
      <w:r>
        <w:rPr>
          <w:b/>
        </w:rPr>
        <w:t>Systems</w:t>
      </w:r>
      <w:r>
        <w:rPr>
          <w:b/>
          <w:spacing w:val="-3"/>
        </w:rPr>
        <w:t xml:space="preserve"> </w:t>
      </w:r>
      <w:r>
        <w:rPr>
          <w:b/>
        </w:rPr>
        <w:t>(EAS):</w:t>
      </w:r>
      <w:r>
        <w:rPr>
          <w:b/>
          <w:spacing w:val="1"/>
        </w:rPr>
        <w:t xml:space="preserve"> </w:t>
      </w:r>
      <w:r>
        <w:t>Broadcast</w:t>
      </w:r>
      <w:r>
        <w:rPr>
          <w:spacing w:val="-3"/>
        </w:rPr>
        <w:t xml:space="preserve"> </w:t>
      </w:r>
      <w:r>
        <w:t>warnings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radio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television.</w:t>
      </w:r>
    </w:p>
    <w:p w14:paraId="3C1F21FC" w14:textId="77777777" w:rsidR="00E7114A" w:rsidRDefault="00000000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spacing w:before="183" w:line="259" w:lineRule="auto"/>
        <w:ind w:right="327"/>
      </w:pPr>
      <w:r>
        <w:rPr>
          <w:b/>
        </w:rPr>
        <w:t xml:space="preserve">Mobile Alerts: </w:t>
      </w:r>
      <w:r>
        <w:t>Send alerts to mobile devices through wireless emergency alerts (WEA)</w:t>
      </w:r>
      <w:r>
        <w:rPr>
          <w:spacing w:val="-48"/>
        </w:rPr>
        <w:t xml:space="preserve"> </w:t>
      </w:r>
      <w:r>
        <w:t>systems.</w:t>
      </w:r>
    </w:p>
    <w:p w14:paraId="1167990A" w14:textId="77777777" w:rsidR="00E7114A" w:rsidRDefault="00000000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ind w:hanging="361"/>
      </w:pPr>
      <w:r>
        <w:rPr>
          <w:b/>
        </w:rPr>
        <w:t>Website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Apps:</w:t>
      </w:r>
      <w:r>
        <w:rPr>
          <w:b/>
          <w:spacing w:val="-1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websites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mobile applications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warnings.</w:t>
      </w:r>
    </w:p>
    <w:p w14:paraId="4E66DBF7" w14:textId="77777777" w:rsidR="00E7114A" w:rsidRDefault="00000000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spacing w:before="183"/>
        <w:ind w:hanging="361"/>
      </w:pPr>
      <w:r>
        <w:rPr>
          <w:b/>
        </w:rPr>
        <w:t>Social</w:t>
      </w:r>
      <w:r>
        <w:rPr>
          <w:b/>
          <w:spacing w:val="-2"/>
        </w:rPr>
        <w:t xml:space="preserve"> </w:t>
      </w:r>
      <w:r>
        <w:rPr>
          <w:b/>
        </w:rPr>
        <w:t xml:space="preserve">Media: </w:t>
      </w:r>
      <w:r>
        <w:t>Use</w:t>
      </w:r>
      <w:r>
        <w:rPr>
          <w:spacing w:val="-3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platforms</w:t>
      </w:r>
      <w:r>
        <w:rPr>
          <w:spacing w:val="-4"/>
        </w:rPr>
        <w:t xml:space="preserve"> </w:t>
      </w:r>
      <w:r>
        <w:t>to reach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broader</w:t>
      </w:r>
      <w:r>
        <w:rPr>
          <w:spacing w:val="-1"/>
        </w:rPr>
        <w:t xml:space="preserve"> </w:t>
      </w:r>
      <w:r>
        <w:t>audience.</w:t>
      </w:r>
    </w:p>
    <w:p w14:paraId="5B116992" w14:textId="77777777" w:rsidR="00E7114A" w:rsidRDefault="00000000">
      <w:pPr>
        <w:pStyle w:val="Heading1"/>
        <w:numPr>
          <w:ilvl w:val="0"/>
          <w:numId w:val="4"/>
        </w:numPr>
        <w:tabs>
          <w:tab w:val="left" w:pos="321"/>
        </w:tabs>
        <w:spacing w:before="181"/>
      </w:pPr>
      <w:r>
        <w:t>Geographic</w:t>
      </w:r>
      <w:r>
        <w:rPr>
          <w:spacing w:val="-6"/>
        </w:rPr>
        <w:t xml:space="preserve"> </w:t>
      </w:r>
      <w:r>
        <w:t>Specificity:</w:t>
      </w:r>
    </w:p>
    <w:p w14:paraId="460BF3E2" w14:textId="77777777" w:rsidR="00E7114A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80" w:line="259" w:lineRule="auto"/>
        <w:ind w:right="169"/>
      </w:pPr>
      <w:r>
        <w:rPr>
          <w:b/>
        </w:rPr>
        <w:t xml:space="preserve">GIS Integration: </w:t>
      </w:r>
      <w:r>
        <w:t>Incorporate GIS technology to provide geographic specificity to warnings. Tailor</w:t>
      </w:r>
      <w:r>
        <w:rPr>
          <w:spacing w:val="-47"/>
        </w:rPr>
        <w:t xml:space="preserve"> </w:t>
      </w:r>
      <w:r>
        <w:t>warnings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specific regions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 localities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forecasted</w:t>
      </w:r>
      <w:r>
        <w:rPr>
          <w:spacing w:val="-1"/>
        </w:rPr>
        <w:t xml:space="preserve"> </w:t>
      </w:r>
      <w:r>
        <w:t>area.</w:t>
      </w:r>
    </w:p>
    <w:p w14:paraId="539809E1" w14:textId="77777777" w:rsidR="00E7114A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61" w:line="256" w:lineRule="auto"/>
        <w:ind w:right="235"/>
      </w:pPr>
      <w:r>
        <w:rPr>
          <w:b/>
        </w:rPr>
        <w:t xml:space="preserve">Localized Messaging: </w:t>
      </w:r>
      <w:r>
        <w:t>Craft warnings with clear and localized language to ensure that recipients</w:t>
      </w:r>
      <w:r>
        <w:rPr>
          <w:spacing w:val="-47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 impact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 specific location.</w:t>
      </w:r>
    </w:p>
    <w:p w14:paraId="0ABFE258" w14:textId="77777777" w:rsidR="00E7114A" w:rsidRDefault="00E7114A">
      <w:pPr>
        <w:spacing w:line="256" w:lineRule="auto"/>
        <w:sectPr w:rsidR="00E7114A">
          <w:pgSz w:w="12240" w:h="15840"/>
          <w:pgMar w:top="1400" w:right="1320" w:bottom="280" w:left="1340" w:header="720" w:footer="720" w:gutter="0"/>
          <w:cols w:space="720"/>
        </w:sectPr>
      </w:pPr>
    </w:p>
    <w:p w14:paraId="7E5B0921" w14:textId="77777777" w:rsidR="00E7114A" w:rsidRDefault="00000000">
      <w:pPr>
        <w:pStyle w:val="Heading1"/>
        <w:numPr>
          <w:ilvl w:val="0"/>
          <w:numId w:val="4"/>
        </w:numPr>
        <w:tabs>
          <w:tab w:val="left" w:pos="321"/>
        </w:tabs>
        <w:spacing w:before="39"/>
      </w:pPr>
      <w:r>
        <w:lastRenderedPageBreak/>
        <w:t>Public</w:t>
      </w:r>
      <w:r>
        <w:rPr>
          <w:spacing w:val="-2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Awareness:</w:t>
      </w:r>
    </w:p>
    <w:p w14:paraId="057A3BEA" w14:textId="77777777" w:rsidR="00E7114A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81" w:line="259" w:lineRule="auto"/>
        <w:ind w:right="286"/>
      </w:pPr>
      <w:r>
        <w:rPr>
          <w:b/>
        </w:rPr>
        <w:t xml:space="preserve">Information Campaigns: </w:t>
      </w:r>
      <w:r>
        <w:t>Conduct public education campaigns to raise awareness about severe</w:t>
      </w:r>
      <w:r>
        <w:rPr>
          <w:spacing w:val="-47"/>
        </w:rPr>
        <w:t xml:space="preserve"> </w:t>
      </w:r>
      <w:r>
        <w:t>weather events, the importance of heeding warnings, and the necessary preparedness</w:t>
      </w:r>
      <w:r>
        <w:rPr>
          <w:spacing w:val="1"/>
        </w:rPr>
        <w:t xml:space="preserve"> </w:t>
      </w:r>
      <w:r>
        <w:t>measures.</w:t>
      </w:r>
    </w:p>
    <w:p w14:paraId="3D593C7A" w14:textId="77777777" w:rsidR="00E7114A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59" w:lineRule="auto"/>
        <w:ind w:right="142"/>
      </w:pPr>
      <w:r>
        <w:rPr>
          <w:b/>
        </w:rPr>
        <w:t xml:space="preserve">Community Engagement: </w:t>
      </w:r>
      <w:r>
        <w:t>Engage with local communities to understand their specific needs and</w:t>
      </w:r>
      <w:r>
        <w:rPr>
          <w:spacing w:val="-47"/>
        </w:rPr>
        <w:t xml:space="preserve"> </w:t>
      </w:r>
      <w:r>
        <w:t>vulnerabilities,</w:t>
      </w:r>
      <w:r>
        <w:rPr>
          <w:spacing w:val="-3"/>
        </w:rPr>
        <w:t xml:space="preserve"> </w:t>
      </w:r>
      <w:r>
        <w:t>fostering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responsibility for preparedness.</w:t>
      </w:r>
    </w:p>
    <w:p w14:paraId="2371DE34" w14:textId="77777777" w:rsidR="00E7114A" w:rsidRDefault="00000000">
      <w:pPr>
        <w:pStyle w:val="Heading1"/>
        <w:numPr>
          <w:ilvl w:val="0"/>
          <w:numId w:val="4"/>
        </w:numPr>
        <w:tabs>
          <w:tab w:val="left" w:pos="321"/>
        </w:tabs>
        <w:spacing w:before="162"/>
      </w:pPr>
      <w:r>
        <w:t>Collaboration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Authorities:</w:t>
      </w:r>
    </w:p>
    <w:p w14:paraId="6266281C" w14:textId="77777777" w:rsidR="00E7114A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180" w:line="259" w:lineRule="auto"/>
        <w:ind w:right="995"/>
        <w:jc w:val="both"/>
      </w:pPr>
      <w:r>
        <w:rPr>
          <w:b/>
        </w:rPr>
        <w:t xml:space="preserve">Government Agencies: </w:t>
      </w:r>
      <w:r>
        <w:t>Collaborate with relevant government agencies responsible for</w:t>
      </w:r>
      <w:r>
        <w:rPr>
          <w:spacing w:val="-47"/>
        </w:rPr>
        <w:t xml:space="preserve"> </w:t>
      </w:r>
      <w:r>
        <w:t>emergency management to ensure seamless coordination in issuing and responding to</w:t>
      </w:r>
      <w:r>
        <w:rPr>
          <w:spacing w:val="-47"/>
        </w:rPr>
        <w:t xml:space="preserve"> </w:t>
      </w:r>
      <w:r>
        <w:t>warnings.</w:t>
      </w:r>
    </w:p>
    <w:p w14:paraId="041DB55C" w14:textId="77777777" w:rsidR="00E7114A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60" w:line="259" w:lineRule="auto"/>
        <w:ind w:right="341"/>
      </w:pPr>
      <w:r>
        <w:rPr>
          <w:b/>
        </w:rPr>
        <w:t xml:space="preserve">Businesses and Critical Infrastructure: </w:t>
      </w:r>
      <w:r>
        <w:t>Establish communication channels with businesses and</w:t>
      </w:r>
      <w:r>
        <w:rPr>
          <w:spacing w:val="-47"/>
        </w:rPr>
        <w:t xml:space="preserve"> </w:t>
      </w:r>
      <w:r>
        <w:t>critical infrastructure providers to ensure they receive timely warnings and can activate their</w:t>
      </w:r>
      <w:r>
        <w:rPr>
          <w:spacing w:val="1"/>
        </w:rPr>
        <w:t xml:space="preserve"> </w:t>
      </w:r>
      <w:r>
        <w:t>emergency</w:t>
      </w:r>
      <w:r>
        <w:rPr>
          <w:spacing w:val="-3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plans.</w:t>
      </w:r>
    </w:p>
    <w:p w14:paraId="02C32F37" w14:textId="77777777" w:rsidR="00E7114A" w:rsidRDefault="00000000">
      <w:pPr>
        <w:pStyle w:val="Heading1"/>
        <w:numPr>
          <w:ilvl w:val="0"/>
          <w:numId w:val="4"/>
        </w:numPr>
        <w:tabs>
          <w:tab w:val="left" w:pos="321"/>
        </w:tabs>
        <w:spacing w:before="159"/>
      </w:pPr>
      <w:r>
        <w:t>Continuous</w:t>
      </w:r>
      <w:r>
        <w:rPr>
          <w:spacing w:val="-6"/>
        </w:rPr>
        <w:t xml:space="preserve"> </w:t>
      </w:r>
      <w:r>
        <w:t>Improvement:</w:t>
      </w:r>
    </w:p>
    <w:p w14:paraId="14F70B94" w14:textId="77777777" w:rsidR="00E7114A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181" w:line="259" w:lineRule="auto"/>
        <w:ind w:right="304"/>
        <w:jc w:val="both"/>
      </w:pPr>
      <w:r>
        <w:rPr>
          <w:b/>
        </w:rPr>
        <w:t xml:space="preserve">Feedback Mechanisms: </w:t>
      </w:r>
      <w:r>
        <w:t>Implement mechanisms for feedback from the public, businesses, and</w:t>
      </w:r>
      <w:r>
        <w:rPr>
          <w:spacing w:val="-47"/>
        </w:rPr>
        <w:t xml:space="preserve"> </w:t>
      </w:r>
      <w:r>
        <w:t>government agencies to continually improve the accuracy and effectiveness of severe weather</w:t>
      </w:r>
      <w:r>
        <w:rPr>
          <w:spacing w:val="-47"/>
        </w:rPr>
        <w:t xml:space="preserve"> </w:t>
      </w:r>
      <w:r>
        <w:t>warnings.</w:t>
      </w:r>
    </w:p>
    <w:p w14:paraId="6483E1E4" w14:textId="77777777" w:rsidR="00E7114A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59" w:lineRule="auto"/>
        <w:ind w:right="454"/>
      </w:pPr>
      <w:r>
        <w:rPr>
          <w:b/>
        </w:rPr>
        <w:t xml:space="preserve">Post-Event Analysis: </w:t>
      </w:r>
      <w:r>
        <w:t>Conduct thorough analyses after severe weather events to evaluate the</w:t>
      </w:r>
      <w:r>
        <w:rPr>
          <w:spacing w:val="-47"/>
        </w:rPr>
        <w:t xml:space="preserve"> </w:t>
      </w:r>
      <w:r>
        <w:t>accuracy of predictions and the effectiveness of the warning system. Use this information to</w:t>
      </w:r>
      <w:r>
        <w:rPr>
          <w:spacing w:val="1"/>
        </w:rPr>
        <w:t xml:space="preserve"> </w:t>
      </w:r>
      <w:r>
        <w:t>refine forecasting</w:t>
      </w:r>
      <w:r>
        <w:rPr>
          <w:spacing w:val="-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strategies.</w:t>
      </w:r>
    </w:p>
    <w:p w14:paraId="327DD05B" w14:textId="77777777" w:rsidR="00E7114A" w:rsidRDefault="00E7114A">
      <w:pPr>
        <w:pStyle w:val="BodyText"/>
      </w:pPr>
    </w:p>
    <w:p w14:paraId="1FAEF573" w14:textId="77777777" w:rsidR="00E7114A" w:rsidRDefault="00E7114A">
      <w:pPr>
        <w:pStyle w:val="BodyText"/>
        <w:spacing w:before="1"/>
        <w:rPr>
          <w:sz w:val="28"/>
        </w:rPr>
      </w:pPr>
    </w:p>
    <w:p w14:paraId="160AEDB5" w14:textId="77777777" w:rsidR="00E7114A" w:rsidRDefault="00000000">
      <w:pPr>
        <w:pStyle w:val="Heading1"/>
        <w:ind w:left="100" w:firstLine="0"/>
      </w:pPr>
      <w:r>
        <w:t>Features:</w:t>
      </w:r>
    </w:p>
    <w:p w14:paraId="3C4E03AF" w14:textId="77777777" w:rsidR="00E7114A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80"/>
        <w:ind w:hanging="361"/>
        <w:rPr>
          <w:b/>
        </w:rPr>
      </w:pPr>
      <w:r>
        <w:rPr>
          <w:b/>
        </w:rPr>
        <w:t>Accurate</w:t>
      </w:r>
      <w:r>
        <w:rPr>
          <w:b/>
          <w:spacing w:val="-5"/>
        </w:rPr>
        <w:t xml:space="preserve"> </w:t>
      </w:r>
      <w:r>
        <w:rPr>
          <w:b/>
        </w:rPr>
        <w:t>Short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Medium-Term</w:t>
      </w:r>
      <w:r>
        <w:rPr>
          <w:b/>
          <w:spacing w:val="-4"/>
        </w:rPr>
        <w:t xml:space="preserve"> </w:t>
      </w:r>
      <w:r>
        <w:rPr>
          <w:b/>
        </w:rPr>
        <w:t>Forecasting:</w:t>
      </w:r>
    </w:p>
    <w:p w14:paraId="17F01CA1" w14:textId="77777777" w:rsidR="00E7114A" w:rsidRDefault="00000000">
      <w:pPr>
        <w:pStyle w:val="Heading1"/>
        <w:numPr>
          <w:ilvl w:val="1"/>
          <w:numId w:val="5"/>
        </w:numPr>
        <w:tabs>
          <w:tab w:val="left" w:pos="1540"/>
          <w:tab w:val="left" w:pos="1541"/>
        </w:tabs>
        <w:spacing w:before="180" w:line="259" w:lineRule="auto"/>
        <w:ind w:right="174"/>
      </w:pPr>
      <w:r>
        <w:t>Provide</w:t>
      </w:r>
      <w:r>
        <w:rPr>
          <w:spacing w:val="-3"/>
        </w:rPr>
        <w:t xml:space="preserve"> </w:t>
      </w:r>
      <w:r>
        <w:t>precise</w:t>
      </w:r>
      <w:r>
        <w:rPr>
          <w:spacing w:val="-5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medium</w:t>
      </w:r>
      <w:r>
        <w:rPr>
          <w:spacing w:val="-2"/>
        </w:rPr>
        <w:t xml:space="preserve"> </w:t>
      </w:r>
      <w:r>
        <w:t>term,</w:t>
      </w:r>
      <w:r>
        <w:rPr>
          <w:spacing w:val="-4"/>
        </w:rPr>
        <w:t xml:space="preserve"> </w:t>
      </w:r>
      <w:r>
        <w:t>ranging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day</w:t>
      </w:r>
      <w:r>
        <w:rPr>
          <w:spacing w:val="-4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future.</w:t>
      </w:r>
    </w:p>
    <w:p w14:paraId="71870DF9" w14:textId="77777777" w:rsidR="00E7114A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62"/>
        <w:ind w:hanging="361"/>
        <w:rPr>
          <w:b/>
        </w:rPr>
      </w:pPr>
      <w:r>
        <w:rPr>
          <w:b/>
        </w:rPr>
        <w:t>Severe</w:t>
      </w:r>
      <w:r>
        <w:rPr>
          <w:b/>
          <w:spacing w:val="-7"/>
        </w:rPr>
        <w:t xml:space="preserve"> </w:t>
      </w:r>
      <w:r>
        <w:rPr>
          <w:b/>
        </w:rPr>
        <w:t>Weather</w:t>
      </w:r>
      <w:r>
        <w:rPr>
          <w:b/>
          <w:spacing w:val="-2"/>
        </w:rPr>
        <w:t xml:space="preserve"> </w:t>
      </w:r>
      <w:r>
        <w:rPr>
          <w:b/>
        </w:rPr>
        <w:t>Event</w:t>
      </w:r>
      <w:r>
        <w:rPr>
          <w:b/>
          <w:spacing w:val="-2"/>
        </w:rPr>
        <w:t xml:space="preserve"> </w:t>
      </w:r>
      <w:r>
        <w:rPr>
          <w:b/>
        </w:rPr>
        <w:t>Prediction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Warning:</w:t>
      </w:r>
    </w:p>
    <w:p w14:paraId="65300037" w14:textId="77777777" w:rsidR="00E7114A" w:rsidRDefault="00000000">
      <w:pPr>
        <w:pStyle w:val="Heading1"/>
        <w:numPr>
          <w:ilvl w:val="1"/>
          <w:numId w:val="5"/>
        </w:numPr>
        <w:tabs>
          <w:tab w:val="left" w:pos="1540"/>
          <w:tab w:val="left" w:pos="1541"/>
        </w:tabs>
        <w:spacing w:before="180" w:line="259" w:lineRule="auto"/>
        <w:ind w:right="256"/>
      </w:pPr>
      <w:r>
        <w:t>Implement</w:t>
      </w:r>
      <w:r>
        <w:rPr>
          <w:spacing w:val="-3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timely</w:t>
      </w:r>
      <w:r>
        <w:rPr>
          <w:spacing w:val="-5"/>
        </w:rPr>
        <w:t xml:space="preserve"> </w:t>
      </w:r>
      <w:r>
        <w:t>warnings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severe</w:t>
      </w:r>
      <w:r>
        <w:rPr>
          <w:spacing w:val="-6"/>
        </w:rPr>
        <w:t xml:space="preserve"> </w:t>
      </w:r>
      <w:r>
        <w:t>weather</w:t>
      </w:r>
      <w:r>
        <w:rPr>
          <w:spacing w:val="-47"/>
        </w:rPr>
        <w:t xml:space="preserve"> </w:t>
      </w:r>
      <w:r>
        <w:t>events such as storms, hurricanes, tornadoes, floods, and extreme temperature</w:t>
      </w:r>
      <w:r>
        <w:rPr>
          <w:spacing w:val="1"/>
        </w:rPr>
        <w:t xml:space="preserve"> </w:t>
      </w:r>
      <w:r>
        <w:t>conditions.</w:t>
      </w:r>
    </w:p>
    <w:p w14:paraId="7D853A6F" w14:textId="77777777" w:rsidR="00E7114A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60"/>
        <w:ind w:hanging="361"/>
        <w:rPr>
          <w:b/>
        </w:rPr>
      </w:pPr>
      <w:r>
        <w:rPr>
          <w:b/>
        </w:rPr>
        <w:t>Real-Time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Integration:</w:t>
      </w:r>
    </w:p>
    <w:p w14:paraId="7B1FA936" w14:textId="77777777" w:rsidR="00E7114A" w:rsidRDefault="00000000">
      <w:pPr>
        <w:pStyle w:val="Heading1"/>
        <w:numPr>
          <w:ilvl w:val="1"/>
          <w:numId w:val="5"/>
        </w:numPr>
        <w:tabs>
          <w:tab w:val="left" w:pos="1540"/>
          <w:tab w:val="left" w:pos="1541"/>
        </w:tabs>
        <w:spacing w:before="181" w:line="259" w:lineRule="auto"/>
        <w:ind w:right="525"/>
      </w:pPr>
      <w:r>
        <w:t>Integrate real-time data from diverse sources, including weather stations, satellite</w:t>
      </w:r>
      <w:r>
        <w:rPr>
          <w:spacing w:val="-47"/>
        </w:rPr>
        <w:t xml:space="preserve"> </w:t>
      </w:r>
      <w:r>
        <w:t>imagery, radar, and environmental sensors, to ensure up-to-date and accurate</w:t>
      </w:r>
      <w:r>
        <w:rPr>
          <w:spacing w:val="1"/>
        </w:rPr>
        <w:t xml:space="preserve"> </w:t>
      </w:r>
      <w:r>
        <w:t>forecasts.</w:t>
      </w:r>
    </w:p>
    <w:p w14:paraId="08AB643F" w14:textId="77777777" w:rsidR="00E7114A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b/>
        </w:rPr>
      </w:pPr>
      <w:r>
        <w:rPr>
          <w:b/>
        </w:rPr>
        <w:t>Numerical</w:t>
      </w:r>
      <w:r>
        <w:rPr>
          <w:b/>
          <w:spacing w:val="-5"/>
        </w:rPr>
        <w:t xml:space="preserve"> </w:t>
      </w:r>
      <w:r>
        <w:rPr>
          <w:b/>
        </w:rPr>
        <w:t>Weather</w:t>
      </w:r>
      <w:r>
        <w:rPr>
          <w:b/>
          <w:spacing w:val="-4"/>
        </w:rPr>
        <w:t xml:space="preserve"> </w:t>
      </w:r>
      <w:r>
        <w:rPr>
          <w:b/>
        </w:rPr>
        <w:t>Prediction</w:t>
      </w:r>
      <w:r>
        <w:rPr>
          <w:b/>
          <w:spacing w:val="-4"/>
        </w:rPr>
        <w:t xml:space="preserve"> </w:t>
      </w:r>
      <w:r>
        <w:rPr>
          <w:b/>
        </w:rPr>
        <w:t>Models:</w:t>
      </w:r>
    </w:p>
    <w:p w14:paraId="32318075" w14:textId="77777777" w:rsidR="00E7114A" w:rsidRDefault="00E7114A">
      <w:pPr>
        <w:sectPr w:rsidR="00E7114A">
          <w:pgSz w:w="12240" w:h="15840"/>
          <w:pgMar w:top="1400" w:right="1320" w:bottom="280" w:left="1340" w:header="720" w:footer="720" w:gutter="0"/>
          <w:cols w:space="720"/>
        </w:sectPr>
      </w:pPr>
    </w:p>
    <w:p w14:paraId="3019CB7E" w14:textId="77777777" w:rsidR="00E7114A" w:rsidRDefault="00000000">
      <w:pPr>
        <w:pStyle w:val="Heading1"/>
        <w:numPr>
          <w:ilvl w:val="1"/>
          <w:numId w:val="5"/>
        </w:numPr>
        <w:tabs>
          <w:tab w:val="left" w:pos="1540"/>
          <w:tab w:val="left" w:pos="1541"/>
        </w:tabs>
        <w:spacing w:before="79" w:line="259" w:lineRule="auto"/>
        <w:ind w:right="833"/>
      </w:pPr>
      <w:r>
        <w:lastRenderedPageBreak/>
        <w:t>Utilize global and regional numerical weather prediction models, incorporating</w:t>
      </w:r>
      <w:r>
        <w:rPr>
          <w:spacing w:val="-48"/>
        </w:rPr>
        <w:t xml:space="preserve"> </w:t>
      </w:r>
      <w:r>
        <w:t>ensemble</w:t>
      </w:r>
      <w:r>
        <w:rPr>
          <w:spacing w:val="-2"/>
        </w:rPr>
        <w:t xml:space="preserve"> </w:t>
      </w:r>
      <w:r>
        <w:t>forecasting techniques</w:t>
      </w:r>
      <w:r>
        <w:rPr>
          <w:spacing w:val="-1"/>
        </w:rPr>
        <w:t xml:space="preserve"> </w:t>
      </w:r>
      <w:r>
        <w:t>for enhanced</w:t>
      </w:r>
      <w:r>
        <w:rPr>
          <w:spacing w:val="-2"/>
        </w:rPr>
        <w:t xml:space="preserve"> </w:t>
      </w:r>
      <w:r>
        <w:t>accuracy.</w:t>
      </w:r>
    </w:p>
    <w:p w14:paraId="68A06315" w14:textId="77777777" w:rsidR="00E7114A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60"/>
        <w:ind w:hanging="361"/>
        <w:rPr>
          <w:b/>
        </w:rPr>
      </w:pPr>
      <w:r>
        <w:rPr>
          <w:b/>
        </w:rPr>
        <w:t>Machine</w:t>
      </w:r>
      <w:r>
        <w:rPr>
          <w:b/>
          <w:spacing w:val="-4"/>
        </w:rPr>
        <w:t xml:space="preserve"> </w:t>
      </w:r>
      <w:r>
        <w:rPr>
          <w:b/>
        </w:rPr>
        <w:t>Learning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Pattern</w:t>
      </w:r>
      <w:r>
        <w:rPr>
          <w:b/>
          <w:spacing w:val="-3"/>
        </w:rPr>
        <w:t xml:space="preserve"> </w:t>
      </w:r>
      <w:r>
        <w:rPr>
          <w:b/>
        </w:rPr>
        <w:t>Recognition:</w:t>
      </w:r>
    </w:p>
    <w:p w14:paraId="6C061350" w14:textId="77777777" w:rsidR="00E7114A" w:rsidRDefault="00000000">
      <w:pPr>
        <w:pStyle w:val="Heading1"/>
        <w:numPr>
          <w:ilvl w:val="1"/>
          <w:numId w:val="5"/>
        </w:numPr>
        <w:tabs>
          <w:tab w:val="left" w:pos="1540"/>
          <w:tab w:val="left" w:pos="1541"/>
        </w:tabs>
        <w:spacing w:before="182" w:line="256" w:lineRule="auto"/>
        <w:ind w:right="409"/>
      </w:pPr>
      <w:r>
        <w:t>Integrate machine learning algorithms to analyze historical data and improve the</w:t>
      </w:r>
      <w:r>
        <w:rPr>
          <w:spacing w:val="1"/>
        </w:rPr>
        <w:t xml:space="preserve"> </w:t>
      </w:r>
      <w:r>
        <w:t>system's</w:t>
      </w:r>
      <w:r>
        <w:rPr>
          <w:spacing w:val="-3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recognize</w:t>
      </w:r>
      <w:r>
        <w:rPr>
          <w:spacing w:val="-3"/>
        </w:rPr>
        <w:t xml:space="preserve"> </w:t>
      </w:r>
      <w:r>
        <w:t>patterns,</w:t>
      </w:r>
      <w:r>
        <w:rPr>
          <w:spacing w:val="-2"/>
        </w:rPr>
        <w:t xml:space="preserve"> </w:t>
      </w:r>
      <w:r>
        <w:t>anomalies,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weather</w:t>
      </w:r>
      <w:r>
        <w:rPr>
          <w:spacing w:val="-5"/>
        </w:rPr>
        <w:t xml:space="preserve"> </w:t>
      </w:r>
      <w:r>
        <w:t>conditions.</w:t>
      </w:r>
    </w:p>
    <w:p w14:paraId="401FD97A" w14:textId="77777777" w:rsidR="00E7114A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65"/>
        <w:ind w:hanging="361"/>
        <w:rPr>
          <w:b/>
        </w:rPr>
      </w:pPr>
      <w:r>
        <w:rPr>
          <w:b/>
        </w:rPr>
        <w:t>GIS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Spatial</w:t>
      </w:r>
      <w:r>
        <w:rPr>
          <w:b/>
          <w:spacing w:val="-3"/>
        </w:rPr>
        <w:t xml:space="preserve"> </w:t>
      </w:r>
      <w:r>
        <w:rPr>
          <w:b/>
        </w:rPr>
        <w:t>Analysis:</w:t>
      </w:r>
    </w:p>
    <w:p w14:paraId="20E6E913" w14:textId="77777777" w:rsidR="00E7114A" w:rsidRDefault="00000000">
      <w:pPr>
        <w:pStyle w:val="Heading1"/>
        <w:numPr>
          <w:ilvl w:val="1"/>
          <w:numId w:val="5"/>
        </w:numPr>
        <w:tabs>
          <w:tab w:val="left" w:pos="1540"/>
          <w:tab w:val="left" w:pos="1541"/>
        </w:tabs>
        <w:spacing w:before="180" w:line="259" w:lineRule="auto"/>
        <w:ind w:right="460"/>
      </w:pPr>
      <w:r>
        <w:t>Use</w:t>
      </w:r>
      <w:r>
        <w:rPr>
          <w:spacing w:val="-4"/>
        </w:rPr>
        <w:t xml:space="preserve"> </w:t>
      </w:r>
      <w:r>
        <w:t>Geographic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(GIS)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spatial</w:t>
      </w:r>
      <w:r>
        <w:rPr>
          <w:spacing w:val="-4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visual</w:t>
      </w:r>
      <w:r>
        <w:rPr>
          <w:spacing w:val="-46"/>
        </w:rPr>
        <w:t xml:space="preserve"> </w:t>
      </w:r>
      <w:r>
        <w:t>representations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tailored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geographical</w:t>
      </w:r>
      <w:r>
        <w:rPr>
          <w:spacing w:val="-1"/>
        </w:rPr>
        <w:t xml:space="preserve"> </w:t>
      </w:r>
      <w:r>
        <w:t>areas.</w:t>
      </w:r>
    </w:p>
    <w:p w14:paraId="558849E1" w14:textId="77777777" w:rsidR="00E7114A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b/>
        </w:rPr>
      </w:pPr>
      <w:r>
        <w:rPr>
          <w:b/>
        </w:rPr>
        <w:t>User-Friendly</w:t>
      </w:r>
      <w:r>
        <w:rPr>
          <w:b/>
          <w:spacing w:val="-4"/>
        </w:rPr>
        <w:t xml:space="preserve"> </w:t>
      </w:r>
      <w:r>
        <w:rPr>
          <w:b/>
        </w:rPr>
        <w:t>Interfaces:</w:t>
      </w:r>
    </w:p>
    <w:p w14:paraId="68871D9E" w14:textId="77777777" w:rsidR="00E7114A" w:rsidRDefault="00000000">
      <w:pPr>
        <w:pStyle w:val="Heading1"/>
        <w:numPr>
          <w:ilvl w:val="1"/>
          <w:numId w:val="5"/>
        </w:numPr>
        <w:tabs>
          <w:tab w:val="left" w:pos="1540"/>
          <w:tab w:val="left" w:pos="1541"/>
        </w:tabs>
        <w:spacing w:before="183" w:line="259" w:lineRule="auto"/>
        <w:ind w:right="444"/>
      </w:pPr>
      <w:r>
        <w:t>Develop</w:t>
      </w:r>
      <w:r>
        <w:rPr>
          <w:spacing w:val="-4"/>
        </w:rPr>
        <w:t xml:space="preserve"> </w:t>
      </w:r>
      <w:r>
        <w:t>intuitive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user-friendly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easy</w:t>
      </w:r>
      <w:r>
        <w:rPr>
          <w:spacing w:val="-47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forecasts,</w:t>
      </w:r>
      <w:r>
        <w:rPr>
          <w:spacing w:val="-3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maps,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updates.</w:t>
      </w:r>
    </w:p>
    <w:p w14:paraId="22883148" w14:textId="77777777" w:rsidR="00E7114A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b/>
        </w:rPr>
      </w:pPr>
      <w:r>
        <w:rPr>
          <w:b/>
        </w:rPr>
        <w:t>Customized</w:t>
      </w:r>
      <w:r>
        <w:rPr>
          <w:b/>
          <w:spacing w:val="-5"/>
        </w:rPr>
        <w:t xml:space="preserve"> </w:t>
      </w:r>
      <w:r>
        <w:rPr>
          <w:b/>
        </w:rPr>
        <w:t>Alerts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Warnings:</w:t>
      </w:r>
    </w:p>
    <w:p w14:paraId="5DD76CCC" w14:textId="77777777" w:rsidR="00E7114A" w:rsidRDefault="00000000">
      <w:pPr>
        <w:pStyle w:val="Heading1"/>
        <w:numPr>
          <w:ilvl w:val="1"/>
          <w:numId w:val="5"/>
        </w:numPr>
        <w:tabs>
          <w:tab w:val="left" w:pos="1540"/>
          <w:tab w:val="left" w:pos="1541"/>
        </w:tabs>
        <w:spacing w:before="181" w:line="259" w:lineRule="auto"/>
        <w:ind w:right="331"/>
      </w:pPr>
      <w:r>
        <w:t>Issue</w:t>
      </w:r>
      <w:r>
        <w:rPr>
          <w:spacing w:val="-6"/>
        </w:rPr>
        <w:t xml:space="preserve"> </w:t>
      </w:r>
      <w:r>
        <w:t>customized</w:t>
      </w:r>
      <w:r>
        <w:rPr>
          <w:spacing w:val="-3"/>
        </w:rPr>
        <w:t xml:space="preserve"> </w:t>
      </w:r>
      <w:r>
        <w:t>alerts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warnings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groups,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general</w:t>
      </w:r>
      <w:r>
        <w:rPr>
          <w:spacing w:val="-46"/>
        </w:rPr>
        <w:t xml:space="preserve"> </w:t>
      </w:r>
      <w:r>
        <w:t>public, businesses, and government agencies, based on the severity and location of</w:t>
      </w:r>
      <w:r>
        <w:rPr>
          <w:spacing w:val="1"/>
        </w:rPr>
        <w:t xml:space="preserve"> </w:t>
      </w:r>
      <w:r>
        <w:t>forecasted</w:t>
      </w:r>
      <w:r>
        <w:rPr>
          <w:spacing w:val="-3"/>
        </w:rPr>
        <w:t xml:space="preserve"> </w:t>
      </w:r>
      <w:r>
        <w:t>events.</w:t>
      </w:r>
    </w:p>
    <w:p w14:paraId="2C75BF8D" w14:textId="77777777" w:rsidR="00E7114A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b/>
        </w:rPr>
      </w:pPr>
      <w:r>
        <w:rPr>
          <w:b/>
        </w:rPr>
        <w:t>Communication</w:t>
      </w:r>
      <w:r>
        <w:rPr>
          <w:b/>
          <w:spacing w:val="-6"/>
        </w:rPr>
        <w:t xml:space="preserve"> </w:t>
      </w:r>
      <w:r>
        <w:rPr>
          <w:b/>
        </w:rPr>
        <w:t>Channels:</w:t>
      </w:r>
    </w:p>
    <w:p w14:paraId="3C425E36" w14:textId="77777777" w:rsidR="00E7114A" w:rsidRDefault="00000000">
      <w:pPr>
        <w:pStyle w:val="Heading1"/>
        <w:numPr>
          <w:ilvl w:val="1"/>
          <w:numId w:val="5"/>
        </w:numPr>
        <w:tabs>
          <w:tab w:val="left" w:pos="1540"/>
          <w:tab w:val="left" w:pos="1541"/>
        </w:tabs>
        <w:spacing w:before="183" w:line="259" w:lineRule="auto"/>
        <w:ind w:right="436"/>
      </w:pPr>
      <w:r>
        <w:t>Utilize various communication channels to disseminate weather information,</w:t>
      </w:r>
      <w:r>
        <w:rPr>
          <w:spacing w:val="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emergency</w:t>
      </w:r>
      <w:r>
        <w:rPr>
          <w:spacing w:val="-3"/>
        </w:rPr>
        <w:t xml:space="preserve"> </w:t>
      </w:r>
      <w:r>
        <w:t>alert</w:t>
      </w:r>
      <w:r>
        <w:rPr>
          <w:spacing w:val="-5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alerts,</w:t>
      </w:r>
      <w:r>
        <w:rPr>
          <w:spacing w:val="-5"/>
        </w:rPr>
        <w:t xml:space="preserve"> </w:t>
      </w:r>
      <w:r>
        <w:t>websites,</w:t>
      </w:r>
      <w:r>
        <w:rPr>
          <w:spacing w:val="-2"/>
        </w:rPr>
        <w:t xml:space="preserve"> </w:t>
      </w:r>
      <w:r>
        <w:t>apps,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media.</w:t>
      </w:r>
    </w:p>
    <w:p w14:paraId="59251D39" w14:textId="77777777" w:rsidR="00E7114A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b/>
        </w:rPr>
      </w:pPr>
      <w:r>
        <w:rPr>
          <w:b/>
        </w:rPr>
        <w:t>High-Performance</w:t>
      </w:r>
      <w:r>
        <w:rPr>
          <w:b/>
          <w:spacing w:val="-7"/>
        </w:rPr>
        <w:t xml:space="preserve"> </w:t>
      </w:r>
      <w:r>
        <w:rPr>
          <w:b/>
        </w:rPr>
        <w:t>Computing</w:t>
      </w:r>
      <w:r>
        <w:rPr>
          <w:b/>
          <w:spacing w:val="-6"/>
        </w:rPr>
        <w:t xml:space="preserve"> </w:t>
      </w:r>
      <w:r>
        <w:rPr>
          <w:b/>
        </w:rPr>
        <w:t>(HPC):</w:t>
      </w:r>
    </w:p>
    <w:p w14:paraId="7FDF0B37" w14:textId="77777777" w:rsidR="00E7114A" w:rsidRDefault="00000000">
      <w:pPr>
        <w:pStyle w:val="Heading1"/>
        <w:numPr>
          <w:ilvl w:val="1"/>
          <w:numId w:val="5"/>
        </w:numPr>
        <w:tabs>
          <w:tab w:val="left" w:pos="1540"/>
          <w:tab w:val="left" w:pos="1541"/>
        </w:tabs>
        <w:spacing w:before="181" w:line="259" w:lineRule="auto"/>
        <w:ind w:right="784"/>
      </w:pPr>
      <w:r>
        <w:t>Utilize high-performance computing clusters to run computationally intensive</w:t>
      </w:r>
      <w:r>
        <w:rPr>
          <w:spacing w:val="1"/>
        </w:rPr>
        <w:t xml:space="preserve"> </w:t>
      </w:r>
      <w:r>
        <w:t>numerical</w:t>
      </w:r>
      <w:r>
        <w:rPr>
          <w:spacing w:val="-6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t>enabling</w:t>
      </w:r>
      <w:r>
        <w:rPr>
          <w:spacing w:val="-4"/>
        </w:rPr>
        <w:t xml:space="preserve"> </w:t>
      </w:r>
      <w:r>
        <w:t>faster</w:t>
      </w:r>
      <w:r>
        <w:rPr>
          <w:spacing w:val="-4"/>
        </w:rPr>
        <w:t xml:space="preserve"> </w:t>
      </w:r>
      <w:r>
        <w:t>simulations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frequent</w:t>
      </w:r>
      <w:r>
        <w:rPr>
          <w:spacing w:val="-47"/>
        </w:rPr>
        <w:t xml:space="preserve"> </w:t>
      </w:r>
      <w:r>
        <w:t>updates.</w:t>
      </w:r>
    </w:p>
    <w:p w14:paraId="2ABE3252" w14:textId="77777777" w:rsidR="00E7114A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b/>
        </w:rPr>
      </w:pPr>
      <w:r>
        <w:rPr>
          <w:b/>
        </w:rPr>
        <w:t>Continuous</w:t>
      </w:r>
      <w:r>
        <w:rPr>
          <w:b/>
          <w:spacing w:val="-3"/>
        </w:rPr>
        <w:t xml:space="preserve"> </w:t>
      </w:r>
      <w:r>
        <w:rPr>
          <w:b/>
        </w:rPr>
        <w:t>Improvement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Feedback:</w:t>
      </w:r>
    </w:p>
    <w:p w14:paraId="5D9D38A6" w14:textId="77777777" w:rsidR="00E7114A" w:rsidRDefault="00000000">
      <w:pPr>
        <w:pStyle w:val="Heading1"/>
        <w:numPr>
          <w:ilvl w:val="1"/>
          <w:numId w:val="5"/>
        </w:numPr>
        <w:tabs>
          <w:tab w:val="left" w:pos="1540"/>
          <w:tab w:val="left" w:pos="1541"/>
        </w:tabs>
        <w:spacing w:before="183" w:line="256" w:lineRule="auto"/>
        <w:ind w:right="553"/>
      </w:pPr>
      <w:r>
        <w:t>Establish</w:t>
      </w:r>
      <w:r>
        <w:rPr>
          <w:spacing w:val="-7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pipelines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testing,</w:t>
      </w:r>
      <w:r>
        <w:rPr>
          <w:spacing w:val="-4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updates, 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deployment of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forecast</w:t>
      </w:r>
      <w:r>
        <w:rPr>
          <w:spacing w:val="-3"/>
        </w:rPr>
        <w:t xml:space="preserve"> </w:t>
      </w:r>
      <w:r>
        <w:t>versions.</w:t>
      </w:r>
    </w:p>
    <w:p w14:paraId="73930F5E" w14:textId="77777777" w:rsidR="00E7114A" w:rsidRDefault="00000000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164" w:line="259" w:lineRule="auto"/>
        <w:ind w:right="689"/>
        <w:rPr>
          <w:b/>
        </w:rPr>
      </w:pPr>
      <w:r>
        <w:rPr>
          <w:b/>
        </w:rPr>
        <w:t>Incorporate user feedback and conduct post-event analyses to continually refine</w:t>
      </w:r>
      <w:r>
        <w:rPr>
          <w:b/>
          <w:spacing w:val="-47"/>
        </w:rPr>
        <w:t xml:space="preserve"> </w:t>
      </w:r>
      <w:r>
        <w:rPr>
          <w:b/>
        </w:rPr>
        <w:t>forecasting</w:t>
      </w:r>
      <w:r>
        <w:rPr>
          <w:b/>
          <w:spacing w:val="-3"/>
        </w:rPr>
        <w:t xml:space="preserve"> </w:t>
      </w:r>
      <w:r>
        <w:rPr>
          <w:b/>
        </w:rPr>
        <w:t>models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improve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system's</w:t>
      </w:r>
      <w:r>
        <w:rPr>
          <w:b/>
          <w:spacing w:val="-2"/>
        </w:rPr>
        <w:t xml:space="preserve"> </w:t>
      </w:r>
      <w:r>
        <w:rPr>
          <w:b/>
        </w:rPr>
        <w:t>overall</w:t>
      </w:r>
      <w:r>
        <w:rPr>
          <w:b/>
          <w:spacing w:val="-4"/>
        </w:rPr>
        <w:t xml:space="preserve"> </w:t>
      </w:r>
      <w:r>
        <w:rPr>
          <w:b/>
        </w:rPr>
        <w:t>accuracy.</w:t>
      </w:r>
    </w:p>
    <w:p w14:paraId="6BC18BE5" w14:textId="77777777" w:rsidR="00E7114A" w:rsidRDefault="00000000">
      <w:pPr>
        <w:pStyle w:val="Heading1"/>
        <w:numPr>
          <w:ilvl w:val="0"/>
          <w:numId w:val="5"/>
        </w:numPr>
        <w:tabs>
          <w:tab w:val="left" w:pos="821"/>
        </w:tabs>
        <w:spacing w:before="160"/>
        <w:ind w:hanging="361"/>
      </w:pP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Sharing:</w:t>
      </w:r>
    </w:p>
    <w:p w14:paraId="7B20CF0B" w14:textId="77777777" w:rsidR="00E7114A" w:rsidRDefault="00000000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183" w:line="259" w:lineRule="auto"/>
        <w:ind w:right="151"/>
        <w:rPr>
          <w:b/>
        </w:rPr>
      </w:pPr>
      <w:r>
        <w:rPr>
          <w:b/>
        </w:rPr>
        <w:t>Implement APIs and web services to facilitate collaboration and data sharing with</w:t>
      </w:r>
      <w:r>
        <w:rPr>
          <w:b/>
          <w:spacing w:val="1"/>
        </w:rPr>
        <w:t xml:space="preserve"> </w:t>
      </w:r>
      <w:r>
        <w:rPr>
          <w:b/>
        </w:rPr>
        <w:t>other</w:t>
      </w:r>
      <w:r>
        <w:rPr>
          <w:b/>
          <w:spacing w:val="-3"/>
        </w:rPr>
        <w:t xml:space="preserve"> </w:t>
      </w:r>
      <w:r>
        <w:rPr>
          <w:b/>
        </w:rPr>
        <w:t>meteorological</w:t>
      </w:r>
      <w:r>
        <w:rPr>
          <w:b/>
          <w:spacing w:val="-3"/>
        </w:rPr>
        <w:t xml:space="preserve"> </w:t>
      </w:r>
      <w:r>
        <w:rPr>
          <w:b/>
        </w:rPr>
        <w:t>agencies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research</w:t>
      </w:r>
      <w:r>
        <w:rPr>
          <w:b/>
          <w:spacing w:val="-3"/>
        </w:rPr>
        <w:t xml:space="preserve"> </w:t>
      </w:r>
      <w:r>
        <w:rPr>
          <w:b/>
        </w:rPr>
        <w:t>institutions,</w:t>
      </w:r>
      <w:r>
        <w:rPr>
          <w:b/>
          <w:spacing w:val="-5"/>
        </w:rPr>
        <w:t xml:space="preserve"> </w:t>
      </w:r>
      <w:r>
        <w:rPr>
          <w:b/>
        </w:rPr>
        <w:t>contributing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broader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6"/>
        </w:rPr>
        <w:t xml:space="preserve"> </w:t>
      </w:r>
      <w:r>
        <w:rPr>
          <w:b/>
        </w:rPr>
        <w:t>more</w:t>
      </w:r>
      <w:r>
        <w:rPr>
          <w:b/>
          <w:spacing w:val="-2"/>
        </w:rPr>
        <w:t xml:space="preserve"> </w:t>
      </w:r>
      <w:r>
        <w:rPr>
          <w:b/>
        </w:rPr>
        <w:t>accurate understanding of</w:t>
      </w:r>
      <w:r>
        <w:rPr>
          <w:b/>
          <w:spacing w:val="-2"/>
        </w:rPr>
        <w:t xml:space="preserve"> </w:t>
      </w:r>
      <w:r>
        <w:rPr>
          <w:b/>
        </w:rPr>
        <w:t>weather patterns.</w:t>
      </w:r>
    </w:p>
    <w:p w14:paraId="34B3C6C4" w14:textId="77777777" w:rsidR="00E7114A" w:rsidRDefault="00000000">
      <w:pPr>
        <w:pStyle w:val="Heading1"/>
        <w:numPr>
          <w:ilvl w:val="0"/>
          <w:numId w:val="5"/>
        </w:numPr>
        <w:tabs>
          <w:tab w:val="left" w:pos="821"/>
        </w:tabs>
        <w:spacing w:before="157"/>
        <w:ind w:hanging="361"/>
      </w:pPr>
      <w:r>
        <w:t>Public</w:t>
      </w:r>
      <w:r>
        <w:rPr>
          <w:spacing w:val="-5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Awareness:</w:t>
      </w:r>
    </w:p>
    <w:p w14:paraId="6FDD2B16" w14:textId="77777777" w:rsidR="00E7114A" w:rsidRDefault="00000000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182" w:line="259" w:lineRule="auto"/>
        <w:ind w:right="166"/>
        <w:rPr>
          <w:b/>
        </w:rPr>
      </w:pPr>
      <w:r>
        <w:rPr>
          <w:b/>
        </w:rPr>
        <w:t>Conduct</w:t>
      </w:r>
      <w:r>
        <w:rPr>
          <w:b/>
          <w:spacing w:val="-4"/>
        </w:rPr>
        <w:t xml:space="preserve"> </w:t>
      </w:r>
      <w:r>
        <w:rPr>
          <w:b/>
        </w:rPr>
        <w:t>public</w:t>
      </w:r>
      <w:r>
        <w:rPr>
          <w:b/>
          <w:spacing w:val="-2"/>
        </w:rPr>
        <w:t xml:space="preserve"> </w:t>
      </w:r>
      <w:r>
        <w:rPr>
          <w:b/>
        </w:rPr>
        <w:t>education</w:t>
      </w:r>
      <w:r>
        <w:rPr>
          <w:b/>
          <w:spacing w:val="-4"/>
        </w:rPr>
        <w:t xml:space="preserve"> </w:t>
      </w:r>
      <w:r>
        <w:rPr>
          <w:b/>
        </w:rPr>
        <w:t>campaigns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raise</w:t>
      </w:r>
      <w:r>
        <w:rPr>
          <w:b/>
          <w:spacing w:val="-4"/>
        </w:rPr>
        <w:t xml:space="preserve"> </w:t>
      </w:r>
      <w:r>
        <w:rPr>
          <w:b/>
        </w:rPr>
        <w:t>awareness</w:t>
      </w:r>
      <w:r>
        <w:rPr>
          <w:b/>
          <w:spacing w:val="-3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severe</w:t>
      </w:r>
      <w:r>
        <w:rPr>
          <w:b/>
          <w:spacing w:val="-6"/>
        </w:rPr>
        <w:t xml:space="preserve"> </w:t>
      </w:r>
      <w:r>
        <w:rPr>
          <w:b/>
        </w:rPr>
        <w:t>weather</w:t>
      </w:r>
      <w:r>
        <w:rPr>
          <w:b/>
          <w:spacing w:val="-5"/>
        </w:rPr>
        <w:t xml:space="preserve"> </w:t>
      </w:r>
      <w:r>
        <w:rPr>
          <w:b/>
        </w:rPr>
        <w:t>events,</w:t>
      </w:r>
      <w:r>
        <w:rPr>
          <w:b/>
          <w:spacing w:val="-47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importance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heeding</w:t>
      </w:r>
      <w:r>
        <w:rPr>
          <w:b/>
          <w:spacing w:val="-3"/>
        </w:rPr>
        <w:t xml:space="preserve"> </w:t>
      </w:r>
      <w:r>
        <w:rPr>
          <w:b/>
        </w:rPr>
        <w:t>warnings, and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necessary</w:t>
      </w:r>
      <w:r>
        <w:rPr>
          <w:b/>
          <w:spacing w:val="-1"/>
        </w:rPr>
        <w:t xml:space="preserve"> </w:t>
      </w:r>
      <w:r>
        <w:rPr>
          <w:b/>
        </w:rPr>
        <w:t>preparedness</w:t>
      </w:r>
      <w:r>
        <w:rPr>
          <w:b/>
          <w:spacing w:val="-3"/>
        </w:rPr>
        <w:t xml:space="preserve"> </w:t>
      </w:r>
      <w:r>
        <w:rPr>
          <w:b/>
        </w:rPr>
        <w:t>measures</w:t>
      </w:r>
    </w:p>
    <w:p w14:paraId="12CADBB0" w14:textId="77777777" w:rsidR="00E7114A" w:rsidRDefault="00E7114A">
      <w:pPr>
        <w:spacing w:line="259" w:lineRule="auto"/>
        <w:sectPr w:rsidR="00E7114A">
          <w:pgSz w:w="12240" w:h="15840"/>
          <w:pgMar w:top="1360" w:right="1320" w:bottom="280" w:left="1340" w:header="720" w:footer="720" w:gutter="0"/>
          <w:cols w:space="720"/>
        </w:sectPr>
      </w:pPr>
    </w:p>
    <w:p w14:paraId="0B5AA99C" w14:textId="77777777" w:rsidR="00E7114A" w:rsidRDefault="00E7114A">
      <w:pPr>
        <w:pStyle w:val="BodyText"/>
        <w:spacing w:before="2"/>
        <w:rPr>
          <w:b/>
          <w:sz w:val="27"/>
        </w:rPr>
      </w:pPr>
    </w:p>
    <w:p w14:paraId="302981C4" w14:textId="77777777" w:rsidR="00E7114A" w:rsidRDefault="00000000">
      <w:pPr>
        <w:pStyle w:val="Heading1"/>
        <w:spacing w:before="57"/>
        <w:ind w:left="100" w:firstLine="0"/>
      </w:pPr>
      <w:r>
        <w:t>Implementation</w:t>
      </w:r>
      <w:r>
        <w:rPr>
          <w:spacing w:val="-5"/>
        </w:rPr>
        <w:t xml:space="preserve"> </w:t>
      </w:r>
      <w:r>
        <w:t>Plan:</w:t>
      </w:r>
    </w:p>
    <w:p w14:paraId="4364099B" w14:textId="77777777" w:rsidR="00E7114A" w:rsidRDefault="00E7114A">
      <w:pPr>
        <w:pStyle w:val="BodyText"/>
        <w:rPr>
          <w:b/>
          <w:sz w:val="20"/>
        </w:rPr>
      </w:pPr>
    </w:p>
    <w:p w14:paraId="6FD14B22" w14:textId="77777777" w:rsidR="00E7114A" w:rsidRDefault="00E7114A">
      <w:pPr>
        <w:pStyle w:val="BodyText"/>
        <w:rPr>
          <w:b/>
          <w:sz w:val="20"/>
        </w:rPr>
      </w:pPr>
    </w:p>
    <w:p w14:paraId="4B3C50A9" w14:textId="77777777" w:rsidR="00E7114A" w:rsidRDefault="00E7114A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05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1"/>
        <w:gridCol w:w="468"/>
        <w:gridCol w:w="248"/>
      </w:tblGrid>
      <w:tr w:rsidR="00E7114A" w14:paraId="6C7FF34B" w14:textId="77777777">
        <w:trPr>
          <w:trHeight w:val="268"/>
        </w:trPr>
        <w:tc>
          <w:tcPr>
            <w:tcW w:w="8707" w:type="dxa"/>
            <w:gridSpan w:val="3"/>
            <w:tcBorders>
              <w:bottom w:val="single" w:sz="4" w:space="0" w:color="D9D9E2"/>
            </w:tcBorders>
          </w:tcPr>
          <w:p w14:paraId="63EF403B" w14:textId="77777777" w:rsidR="00E7114A" w:rsidRDefault="00000000">
            <w:pPr>
              <w:pStyle w:val="TableParagraph"/>
              <w:spacing w:line="248" w:lineRule="exact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conclusion,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"Elemental</w:t>
            </w:r>
            <w:r>
              <w:rPr>
                <w:spacing w:val="-2"/>
              </w:rPr>
              <w:t xml:space="preserve"> </w:t>
            </w:r>
            <w:r>
              <w:t>Insight: A</w:t>
            </w:r>
            <w:r>
              <w:rPr>
                <w:spacing w:val="-2"/>
              </w:rPr>
              <w:t xml:space="preserve"> </w:t>
            </w:r>
            <w:r>
              <w:t>Comprehensive Weather</w:t>
            </w:r>
            <w:r>
              <w:rPr>
                <w:spacing w:val="-2"/>
              </w:rPr>
              <w:t xml:space="preserve"> </w:t>
            </w:r>
            <w:r>
              <w:t>Forecasting</w:t>
            </w:r>
            <w:r>
              <w:rPr>
                <w:spacing w:val="-6"/>
              </w:rPr>
              <w:t xml:space="preserve"> </w:t>
            </w:r>
            <w:r>
              <w:t>Project"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poised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</w:tc>
      </w:tr>
      <w:tr w:rsidR="00E7114A" w14:paraId="7E10D5F4" w14:textId="77777777">
        <w:trPr>
          <w:trHeight w:val="268"/>
        </w:trPr>
        <w:tc>
          <w:tcPr>
            <w:tcW w:w="8707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14:paraId="03A5789D" w14:textId="77777777" w:rsidR="00E7114A" w:rsidRDefault="00000000">
            <w:pPr>
              <w:pStyle w:val="TableParagraph"/>
              <w:spacing w:line="248" w:lineRule="exact"/>
              <w:ind w:right="0"/>
            </w:pPr>
            <w:r>
              <w:t>revolutionize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way</w:t>
            </w:r>
            <w:r>
              <w:rPr>
                <w:spacing w:val="-2"/>
              </w:rPr>
              <w:t xml:space="preserve"> </w:t>
            </w:r>
            <w:r>
              <w:t>we approach</w:t>
            </w:r>
            <w:r>
              <w:rPr>
                <w:spacing w:val="-1"/>
              </w:rPr>
              <w:t xml:space="preserve"> </w:t>
            </w:r>
            <w:r>
              <w:t>weather</w:t>
            </w:r>
            <w:r>
              <w:rPr>
                <w:spacing w:val="-3"/>
              </w:rPr>
              <w:t xml:space="preserve"> </w:t>
            </w:r>
            <w:r>
              <w:t>forecasting, offering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sophisticated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user-centric</w:t>
            </w:r>
          </w:p>
        </w:tc>
      </w:tr>
      <w:tr w:rsidR="00E7114A" w14:paraId="2BD893B4" w14:textId="77777777">
        <w:trPr>
          <w:trHeight w:val="268"/>
        </w:trPr>
        <w:tc>
          <w:tcPr>
            <w:tcW w:w="8707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14:paraId="66ECF750" w14:textId="77777777" w:rsidR="00E7114A" w:rsidRDefault="00000000">
            <w:pPr>
              <w:pStyle w:val="TableParagraph"/>
              <w:spacing w:line="248" w:lineRule="exact"/>
            </w:pP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to address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challenges posed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unpredictable</w:t>
            </w:r>
            <w:r>
              <w:rPr>
                <w:spacing w:val="-2"/>
              </w:rPr>
              <w:t xml:space="preserve"> </w:t>
            </w:r>
            <w:r>
              <w:t>atmospheric conditions.</w:t>
            </w:r>
            <w:r>
              <w:rPr>
                <w:spacing w:val="-1"/>
              </w:rPr>
              <w:t xml:space="preserve"> </w:t>
            </w:r>
            <w:r>
              <w:t>By integrating</w:t>
            </w:r>
          </w:p>
        </w:tc>
      </w:tr>
      <w:tr w:rsidR="00E7114A" w14:paraId="47F111FA" w14:textId="77777777">
        <w:trPr>
          <w:trHeight w:val="267"/>
        </w:trPr>
        <w:tc>
          <w:tcPr>
            <w:tcW w:w="8459" w:type="dxa"/>
            <w:gridSpan w:val="2"/>
            <w:tcBorders>
              <w:top w:val="single" w:sz="4" w:space="0" w:color="D9D9E2"/>
              <w:bottom w:val="double" w:sz="0" w:space="0" w:color="D9D9E2"/>
            </w:tcBorders>
          </w:tcPr>
          <w:p w14:paraId="2EA7197D" w14:textId="77777777" w:rsidR="00E7114A" w:rsidRDefault="00000000">
            <w:pPr>
              <w:pStyle w:val="TableParagraph"/>
            </w:pPr>
            <w:r>
              <w:t>cutting-edge technologies,</w:t>
            </w:r>
            <w:r>
              <w:rPr>
                <w:spacing w:val="-4"/>
              </w:rPr>
              <w:t xml:space="preserve"> </w:t>
            </w:r>
            <w:r>
              <w:t>robust</w:t>
            </w:r>
            <w:r>
              <w:rPr>
                <w:spacing w:val="1"/>
              </w:rPr>
              <w:t xml:space="preserve"> </w:t>
            </w:r>
            <w:r>
              <w:t>numerical</w:t>
            </w:r>
            <w:r>
              <w:rPr>
                <w:spacing w:val="-4"/>
              </w:rPr>
              <w:t xml:space="preserve"> </w:t>
            </w: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prediction</w:t>
            </w:r>
            <w:r>
              <w:rPr>
                <w:spacing w:val="-3"/>
              </w:rPr>
              <w:t xml:space="preserve"> </w:t>
            </w:r>
            <w:r>
              <w:t>models,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machine</w:t>
            </w:r>
            <w:r>
              <w:rPr>
                <w:spacing w:val="2"/>
              </w:rPr>
              <w:t xml:space="preserve"> </w:t>
            </w:r>
            <w:r>
              <w:t>learning</w:t>
            </w:r>
          </w:p>
        </w:tc>
        <w:tc>
          <w:tcPr>
            <w:tcW w:w="248" w:type="dxa"/>
            <w:tcBorders>
              <w:bottom w:val="nil"/>
              <w:right w:val="nil"/>
            </w:tcBorders>
          </w:tcPr>
          <w:p w14:paraId="5B89939F" w14:textId="77777777" w:rsidR="00E7114A" w:rsidRDefault="00E7114A">
            <w:pPr>
              <w:pStyle w:val="TableParagraph"/>
              <w:spacing w:line="240" w:lineRule="auto"/>
              <w:ind w:left="0" w:right="0"/>
              <w:rPr>
                <w:rFonts w:ascii="Times New Roman"/>
                <w:sz w:val="18"/>
              </w:rPr>
            </w:pPr>
          </w:p>
        </w:tc>
      </w:tr>
      <w:tr w:rsidR="00E7114A" w14:paraId="5579FB83" w14:textId="77777777">
        <w:trPr>
          <w:trHeight w:val="267"/>
        </w:trPr>
        <w:tc>
          <w:tcPr>
            <w:tcW w:w="7991" w:type="dxa"/>
            <w:tcBorders>
              <w:top w:val="double" w:sz="0" w:space="0" w:color="D9D9E2"/>
            </w:tcBorders>
          </w:tcPr>
          <w:p w14:paraId="064B8E26" w14:textId="77777777" w:rsidR="00E7114A" w:rsidRDefault="00000000">
            <w:pPr>
              <w:pStyle w:val="TableParagraph"/>
            </w:pPr>
            <w:r>
              <w:t>algorithms,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aims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provide</w:t>
            </w:r>
            <w:r>
              <w:rPr>
                <w:spacing w:val="-2"/>
              </w:rPr>
              <w:t xml:space="preserve"> </w:t>
            </w:r>
            <w:r>
              <w:t>accurate,</w:t>
            </w:r>
            <w:r>
              <w:rPr>
                <w:spacing w:val="-1"/>
              </w:rPr>
              <w:t xml:space="preserve"> </w:t>
            </w:r>
            <w:r>
              <w:t>localized,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timely</w:t>
            </w:r>
            <w:r>
              <w:rPr>
                <w:spacing w:val="-3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forecasts.</w:t>
            </w:r>
          </w:p>
        </w:tc>
        <w:tc>
          <w:tcPr>
            <w:tcW w:w="716" w:type="dxa"/>
            <w:gridSpan w:val="2"/>
            <w:tcBorders>
              <w:top w:val="nil"/>
              <w:bottom w:val="nil"/>
              <w:right w:val="nil"/>
            </w:tcBorders>
          </w:tcPr>
          <w:p w14:paraId="1B98F19E" w14:textId="77777777" w:rsidR="00E7114A" w:rsidRDefault="00000000">
            <w:pPr>
              <w:pStyle w:val="TableParagraph"/>
              <w:ind w:left="50" w:right="0"/>
            </w:pPr>
            <w:r>
              <w:t>Team</w:t>
            </w:r>
          </w:p>
        </w:tc>
      </w:tr>
    </w:tbl>
    <w:p w14:paraId="43B2A482" w14:textId="77777777" w:rsidR="00E7114A" w:rsidRDefault="00000000">
      <w:pPr>
        <w:pStyle w:val="BodyText"/>
        <w:spacing w:line="265" w:lineRule="exact"/>
        <w:ind w:left="100"/>
      </w:pPr>
      <w:r>
        <w:t>Members:</w:t>
      </w:r>
    </w:p>
    <w:p w14:paraId="375DF9DA" w14:textId="77777777" w:rsidR="00E7114A" w:rsidRDefault="00000000">
      <w:pPr>
        <w:pStyle w:val="Heading1"/>
        <w:spacing w:line="403" w:lineRule="auto"/>
        <w:ind w:left="100" w:right="6783" w:firstLine="0"/>
        <w:jc w:val="both"/>
        <w:rPr>
          <w:spacing w:val="-48"/>
        </w:rPr>
      </w:pPr>
      <w:r>
        <w:t>AkashTiwari(2115000105)</w:t>
      </w:r>
      <w:r>
        <w:rPr>
          <w:spacing w:val="-47"/>
        </w:rPr>
        <w:t xml:space="preserve"> </w:t>
      </w:r>
      <w:r>
        <w:t>NitinKumar(2115000680)</w:t>
      </w:r>
      <w:r>
        <w:rPr>
          <w:spacing w:val="-48"/>
        </w:rPr>
        <w:t xml:space="preserve"> </w:t>
      </w:r>
    </w:p>
    <w:p w14:paraId="2B46E5E1" w14:textId="77777777" w:rsidR="00E7114A" w:rsidRDefault="00000000">
      <w:pPr>
        <w:pStyle w:val="Heading1"/>
        <w:spacing w:line="403" w:lineRule="auto"/>
        <w:ind w:left="100" w:right="6783" w:firstLine="0"/>
        <w:jc w:val="both"/>
        <w:rPr>
          <w:spacing w:val="-48"/>
        </w:rPr>
      </w:pPr>
      <w:r>
        <w:t>ShubhSinha(2115000978)</w:t>
      </w:r>
      <w:r>
        <w:rPr>
          <w:spacing w:val="-48"/>
        </w:rPr>
        <w:t xml:space="preserve"> </w:t>
      </w:r>
    </w:p>
    <w:p w14:paraId="59EDBFBB" w14:textId="77777777" w:rsidR="00E7114A" w:rsidRDefault="00000000">
      <w:pPr>
        <w:pStyle w:val="Heading1"/>
        <w:spacing w:line="403" w:lineRule="auto"/>
        <w:ind w:left="100" w:right="6783" w:firstLine="0"/>
        <w:jc w:val="both"/>
      </w:pPr>
      <w:r>
        <w:t>Resources</w:t>
      </w:r>
      <w:r>
        <w:rPr>
          <w:spacing w:val="-1"/>
        </w:rPr>
        <w:t xml:space="preserve"> </w:t>
      </w:r>
      <w:r>
        <w:t>Required:</w:t>
      </w:r>
    </w:p>
    <w:p w14:paraId="10E13E5B" w14:textId="77777777" w:rsidR="00E7114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0" w:line="267" w:lineRule="exact"/>
        <w:ind w:hanging="361"/>
        <w:jc w:val="both"/>
        <w:rPr>
          <w:b/>
        </w:rPr>
      </w:pPr>
      <w:r>
        <w:rPr>
          <w:b/>
        </w:rPr>
        <w:t>Personnel:</w:t>
      </w:r>
    </w:p>
    <w:p w14:paraId="2C21DF3C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80" w:line="259" w:lineRule="auto"/>
        <w:ind w:right="126"/>
      </w:pPr>
      <w:r>
        <w:rPr>
          <w:b/>
        </w:rPr>
        <w:t xml:space="preserve">Meteorologists: </w:t>
      </w:r>
      <w:r>
        <w:t>Experts in atmospheric science to interpret and validate model outputs,</w:t>
      </w:r>
      <w:r>
        <w:rPr>
          <w:spacing w:val="-47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knowledge.</w:t>
      </w:r>
    </w:p>
    <w:p w14:paraId="2A7DC0CA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line="259" w:lineRule="auto"/>
        <w:ind w:right="176"/>
      </w:pPr>
      <w:r>
        <w:rPr>
          <w:b/>
        </w:rPr>
        <w:t xml:space="preserve">Data Scientists: </w:t>
      </w:r>
      <w:r>
        <w:t>Skilled professionals to work on data integration, machine learning, and</w:t>
      </w:r>
      <w:r>
        <w:rPr>
          <w:spacing w:val="-47"/>
        </w:rPr>
        <w:t xml:space="preserve"> </w:t>
      </w:r>
      <w:r>
        <w:t>statistical analysis.</w:t>
      </w:r>
    </w:p>
    <w:p w14:paraId="3559BD81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62" w:line="256" w:lineRule="auto"/>
        <w:ind w:right="1199"/>
      </w:pPr>
      <w:r>
        <w:rPr>
          <w:b/>
        </w:rPr>
        <w:t xml:space="preserve">Developers: </w:t>
      </w:r>
      <w:r>
        <w:t>Front-end and back-end developers for building user interfaces,</w:t>
      </w:r>
      <w:r>
        <w:rPr>
          <w:spacing w:val="-47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algorithms,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4EC7D993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65" w:line="256" w:lineRule="auto"/>
        <w:ind w:right="624"/>
        <w:rPr>
          <w:b/>
        </w:rPr>
      </w:pPr>
      <w:r>
        <w:rPr>
          <w:b/>
        </w:rPr>
        <w:t xml:space="preserve">GIS Specialists: </w:t>
      </w:r>
      <w:r>
        <w:t>Professionals with expertise in Geographic Information Systems for</w:t>
      </w:r>
      <w:r>
        <w:rPr>
          <w:spacing w:val="-47"/>
        </w:rPr>
        <w:t xml:space="preserve"> </w:t>
      </w:r>
      <w:r>
        <w:t>spatial analysis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visualization</w:t>
      </w:r>
      <w:r>
        <w:rPr>
          <w:b/>
        </w:rPr>
        <w:t>.</w:t>
      </w:r>
    </w:p>
    <w:p w14:paraId="63F2C2D4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64" w:line="259" w:lineRule="auto"/>
        <w:ind w:right="328"/>
      </w:pPr>
      <w:r>
        <w:rPr>
          <w:b/>
        </w:rPr>
        <w:t xml:space="preserve">UX/UI Designers: </w:t>
      </w:r>
      <w:r>
        <w:t>Design experts to create user-friendly interfaces for web and mobile</w:t>
      </w:r>
      <w:r>
        <w:rPr>
          <w:spacing w:val="-47"/>
        </w:rPr>
        <w:t xml:space="preserve"> </w:t>
      </w:r>
      <w:r>
        <w:t>applications.</w:t>
      </w:r>
    </w:p>
    <w:p w14:paraId="73292477" w14:textId="77777777" w:rsidR="00E7114A" w:rsidRDefault="00000000">
      <w:pPr>
        <w:pStyle w:val="Heading1"/>
        <w:numPr>
          <w:ilvl w:val="0"/>
          <w:numId w:val="6"/>
        </w:numPr>
        <w:tabs>
          <w:tab w:val="left" w:pos="821"/>
        </w:tabs>
        <w:spacing w:before="159"/>
        <w:ind w:hanging="361"/>
        <w:jc w:val="both"/>
      </w:pPr>
      <w:r>
        <w:t>Data</w:t>
      </w:r>
      <w:r>
        <w:rPr>
          <w:spacing w:val="-3"/>
        </w:rPr>
        <w:t xml:space="preserve"> </w:t>
      </w:r>
      <w:r>
        <w:t>Sources:</w:t>
      </w:r>
    </w:p>
    <w:p w14:paraId="0C68E730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81" w:line="259" w:lineRule="auto"/>
        <w:ind w:right="535"/>
      </w:pPr>
      <w:r>
        <w:rPr>
          <w:b/>
        </w:rPr>
        <w:t xml:space="preserve">Weather Stations: </w:t>
      </w:r>
      <w:r>
        <w:t>Infrastructure for collecting ground-level weather data, including</w:t>
      </w:r>
      <w:r>
        <w:rPr>
          <w:spacing w:val="-48"/>
        </w:rPr>
        <w:t xml:space="preserve"> </w:t>
      </w:r>
      <w:r>
        <w:t>temperature,</w:t>
      </w:r>
      <w:r>
        <w:rPr>
          <w:spacing w:val="-4"/>
        </w:rPr>
        <w:t xml:space="preserve"> </w:t>
      </w:r>
      <w:r>
        <w:t>humidity, and</w:t>
      </w:r>
      <w:r>
        <w:rPr>
          <w:spacing w:val="-1"/>
        </w:rPr>
        <w:t xml:space="preserve"> </w:t>
      </w:r>
      <w:r>
        <w:t>atmospheric</w:t>
      </w:r>
      <w:r>
        <w:rPr>
          <w:spacing w:val="-3"/>
        </w:rPr>
        <w:t xml:space="preserve"> </w:t>
      </w:r>
      <w:r>
        <w:t>pressure.</w:t>
      </w:r>
    </w:p>
    <w:p w14:paraId="2F79DCF4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61" w:line="256" w:lineRule="auto"/>
        <w:ind w:right="207"/>
      </w:pPr>
      <w:r>
        <w:rPr>
          <w:b/>
        </w:rPr>
        <w:t xml:space="preserve">Satellite Imagery: </w:t>
      </w:r>
      <w:r>
        <w:t>Access to satellite data for monitoring cloud cover, precipitation, and</w:t>
      </w:r>
      <w:r>
        <w:rPr>
          <w:spacing w:val="-4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atmospheric conditions.</w:t>
      </w:r>
    </w:p>
    <w:p w14:paraId="711E3F2D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65" w:line="259" w:lineRule="auto"/>
        <w:ind w:right="477"/>
      </w:pPr>
      <w:r>
        <w:rPr>
          <w:b/>
        </w:rPr>
        <w:t xml:space="preserve">Radar and Lidar Technology: </w:t>
      </w:r>
      <w:r>
        <w:t>Infrastructure for capturing detailed information about</w:t>
      </w:r>
      <w:r>
        <w:rPr>
          <w:spacing w:val="-47"/>
        </w:rPr>
        <w:t xml:space="preserve"> </w:t>
      </w:r>
      <w:r>
        <w:t>precipitation,</w:t>
      </w:r>
      <w:r>
        <w:rPr>
          <w:spacing w:val="-1"/>
        </w:rPr>
        <w:t xml:space="preserve"> </w:t>
      </w:r>
      <w:r>
        <w:t>wind</w:t>
      </w:r>
      <w:r>
        <w:rPr>
          <w:spacing w:val="-1"/>
        </w:rPr>
        <w:t xml:space="preserve"> </w:t>
      </w:r>
      <w:r>
        <w:t>patterns, and</w:t>
      </w:r>
      <w:r>
        <w:rPr>
          <w:spacing w:val="-2"/>
        </w:rPr>
        <w:t xml:space="preserve"> </w:t>
      </w:r>
      <w:r>
        <w:t>atmospheric composition.</w:t>
      </w:r>
    </w:p>
    <w:p w14:paraId="306A8694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line="259" w:lineRule="auto"/>
        <w:ind w:right="219"/>
      </w:pPr>
      <w:r>
        <w:rPr>
          <w:b/>
        </w:rPr>
        <w:t xml:space="preserve">Environmental Sensors: </w:t>
      </w:r>
      <w:r>
        <w:t>Instruments to measure various environmental parameters for</w:t>
      </w:r>
      <w:r>
        <w:rPr>
          <w:spacing w:val="-47"/>
        </w:rPr>
        <w:t xml:space="preserve"> </w:t>
      </w:r>
      <w:r>
        <w:t>comprehensive data collection.</w:t>
      </w:r>
    </w:p>
    <w:p w14:paraId="01B99E88" w14:textId="77777777" w:rsidR="00E7114A" w:rsidRDefault="00000000">
      <w:pPr>
        <w:pStyle w:val="Heading1"/>
        <w:numPr>
          <w:ilvl w:val="0"/>
          <w:numId w:val="6"/>
        </w:numPr>
        <w:tabs>
          <w:tab w:val="left" w:pos="821"/>
        </w:tabs>
        <w:spacing w:before="159"/>
        <w:ind w:hanging="361"/>
      </w:pPr>
      <w:r>
        <w:t>Numerical</w:t>
      </w:r>
      <w:r>
        <w:rPr>
          <w:spacing w:val="-5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Models:</w:t>
      </w:r>
    </w:p>
    <w:p w14:paraId="490374D0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83" w:line="256" w:lineRule="auto"/>
        <w:ind w:right="345"/>
      </w:pPr>
      <w:r>
        <w:rPr>
          <w:b/>
        </w:rPr>
        <w:t xml:space="preserve">Computational Resources: </w:t>
      </w:r>
      <w:r>
        <w:t>High-performance computing clusters or cloud services for</w:t>
      </w:r>
      <w:r>
        <w:rPr>
          <w:spacing w:val="-47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global and</w:t>
      </w:r>
      <w:r>
        <w:rPr>
          <w:spacing w:val="-1"/>
        </w:rPr>
        <w:t xml:space="preserve"> </w:t>
      </w:r>
      <w:r>
        <w:t>regional</w:t>
      </w:r>
      <w:r>
        <w:rPr>
          <w:spacing w:val="-3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weather prediction</w:t>
      </w:r>
      <w:r>
        <w:rPr>
          <w:spacing w:val="-1"/>
        </w:rPr>
        <w:t xml:space="preserve"> </w:t>
      </w:r>
      <w:r>
        <w:t>models.</w:t>
      </w:r>
    </w:p>
    <w:p w14:paraId="24A52C41" w14:textId="77777777" w:rsidR="00E7114A" w:rsidRDefault="00E7114A">
      <w:pPr>
        <w:spacing w:line="256" w:lineRule="auto"/>
        <w:sectPr w:rsidR="00E7114A">
          <w:pgSz w:w="12240" w:h="15840"/>
          <w:pgMar w:top="1500" w:right="1320" w:bottom="280" w:left="1340" w:header="720" w:footer="720" w:gutter="0"/>
          <w:cols w:space="720"/>
        </w:sectPr>
      </w:pPr>
    </w:p>
    <w:p w14:paraId="6F9F782D" w14:textId="77777777" w:rsidR="00E7114A" w:rsidRDefault="00000000">
      <w:pPr>
        <w:pStyle w:val="Heading1"/>
        <w:numPr>
          <w:ilvl w:val="0"/>
          <w:numId w:val="6"/>
        </w:numPr>
        <w:tabs>
          <w:tab w:val="left" w:pos="821"/>
        </w:tabs>
        <w:spacing w:before="39"/>
        <w:ind w:hanging="361"/>
      </w:pPr>
      <w:r>
        <w:lastRenderedPageBreak/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Tools:</w:t>
      </w:r>
    </w:p>
    <w:p w14:paraId="53D249E3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81" w:line="259" w:lineRule="auto"/>
        <w:ind w:right="788"/>
      </w:pPr>
      <w:r>
        <w:rPr>
          <w:b/>
        </w:rPr>
        <w:t xml:space="preserve">Computational Power: </w:t>
      </w:r>
      <w:r>
        <w:t>Sufficient computing resources for training and deploying</w:t>
      </w:r>
      <w:r>
        <w:rPr>
          <w:spacing w:val="-47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models.</w:t>
      </w:r>
    </w:p>
    <w:p w14:paraId="456966E7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61" w:line="256" w:lineRule="auto"/>
        <w:ind w:right="849"/>
      </w:pPr>
      <w:r>
        <w:rPr>
          <w:b/>
        </w:rPr>
        <w:t xml:space="preserve">Data Processing Tools: </w:t>
      </w:r>
      <w:r>
        <w:t>Software for cleaning, preprocessing, and analyzing large</w:t>
      </w:r>
      <w:r>
        <w:rPr>
          <w:spacing w:val="-47"/>
        </w:rPr>
        <w:t xml:space="preserve"> </w:t>
      </w:r>
      <w:r>
        <w:t>datasets.</w:t>
      </w:r>
    </w:p>
    <w:p w14:paraId="779D72CC" w14:textId="77777777" w:rsidR="00E7114A" w:rsidRDefault="00000000">
      <w:pPr>
        <w:pStyle w:val="Heading1"/>
        <w:numPr>
          <w:ilvl w:val="0"/>
          <w:numId w:val="6"/>
        </w:numPr>
        <w:tabs>
          <w:tab w:val="left" w:pos="821"/>
        </w:tabs>
        <w:spacing w:before="165"/>
        <w:ind w:hanging="361"/>
      </w:pPr>
      <w:r>
        <w:t>GIS</w:t>
      </w:r>
      <w:r>
        <w:rPr>
          <w:spacing w:val="-3"/>
        </w:rPr>
        <w:t xml:space="preserve"> </w:t>
      </w:r>
      <w:r>
        <w:t>Tools:</w:t>
      </w:r>
    </w:p>
    <w:p w14:paraId="6E49F5DE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80"/>
        <w:ind w:hanging="361"/>
      </w:pPr>
      <w:r>
        <w:rPr>
          <w:b/>
        </w:rPr>
        <w:t>GIS</w:t>
      </w:r>
      <w:r>
        <w:rPr>
          <w:b/>
          <w:spacing w:val="-4"/>
        </w:rPr>
        <w:t xml:space="preserve"> </w:t>
      </w:r>
      <w:r>
        <w:rPr>
          <w:b/>
        </w:rPr>
        <w:t>Software:</w:t>
      </w:r>
      <w:r>
        <w:rPr>
          <w:b/>
          <w:spacing w:val="-1"/>
        </w:rPr>
        <w:t xml:space="preserve"> </w:t>
      </w:r>
      <w:r>
        <w:t>Geographic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spatial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visualization.</w:t>
      </w:r>
    </w:p>
    <w:p w14:paraId="266A25EF" w14:textId="77777777" w:rsidR="00E7114A" w:rsidRDefault="00000000">
      <w:pPr>
        <w:pStyle w:val="Heading1"/>
        <w:numPr>
          <w:ilvl w:val="0"/>
          <w:numId w:val="6"/>
        </w:numPr>
        <w:tabs>
          <w:tab w:val="left" w:pos="821"/>
        </w:tabs>
        <w:spacing w:before="183"/>
        <w:ind w:hanging="361"/>
      </w:pP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Development:</w:t>
      </w:r>
    </w:p>
    <w:p w14:paraId="513E0509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80" w:line="259" w:lineRule="auto"/>
        <w:ind w:right="741"/>
      </w:pPr>
      <w:r>
        <w:rPr>
          <w:b/>
        </w:rPr>
        <w:t xml:space="preserve">Programming Languages: </w:t>
      </w:r>
      <w:r>
        <w:t>Proficiency in languages like HTML, CSS, JavaScript, and</w:t>
      </w:r>
      <w:r>
        <w:rPr>
          <w:spacing w:val="-47"/>
        </w:rPr>
        <w:t xml:space="preserve"> </w:t>
      </w:r>
      <w:r>
        <w:t>frameworks such</w:t>
      </w:r>
      <w:r>
        <w:rPr>
          <w:spacing w:val="-4"/>
        </w:rPr>
        <w:t xml:space="preserve"> </w:t>
      </w:r>
      <w:r>
        <w:t>as React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Angular</w:t>
      </w:r>
      <w:r>
        <w:rPr>
          <w:spacing w:val="-1"/>
        </w:rPr>
        <w:t xml:space="preserve"> </w:t>
      </w:r>
      <w:r>
        <w:t>for web development.</w:t>
      </w:r>
    </w:p>
    <w:p w14:paraId="5354017C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60" w:line="259" w:lineRule="auto"/>
        <w:ind w:right="316"/>
      </w:pPr>
      <w:r>
        <w:rPr>
          <w:b/>
        </w:rPr>
        <w:t xml:space="preserve">Mobile App Development Tools: </w:t>
      </w:r>
      <w:r>
        <w:t>For creating user-friendly mobile applications for iOS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platforms.</w:t>
      </w:r>
    </w:p>
    <w:p w14:paraId="58C9DC5E" w14:textId="77777777" w:rsidR="00E7114A" w:rsidRDefault="00000000">
      <w:pPr>
        <w:pStyle w:val="Heading1"/>
        <w:numPr>
          <w:ilvl w:val="0"/>
          <w:numId w:val="6"/>
        </w:numPr>
        <w:tabs>
          <w:tab w:val="left" w:pos="821"/>
        </w:tabs>
        <w:spacing w:before="159"/>
        <w:ind w:hanging="361"/>
      </w:pPr>
      <w:r>
        <w:t>Communication</w:t>
      </w:r>
      <w:r>
        <w:rPr>
          <w:spacing w:val="-6"/>
        </w:rPr>
        <w:t xml:space="preserve"> </w:t>
      </w:r>
      <w:r>
        <w:t>Channels:</w:t>
      </w:r>
    </w:p>
    <w:p w14:paraId="5317F8AF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82" w:line="259" w:lineRule="auto"/>
        <w:ind w:right="383"/>
      </w:pPr>
      <w:r>
        <w:rPr>
          <w:b/>
        </w:rPr>
        <w:t xml:space="preserve">Networking Infrastructure: </w:t>
      </w:r>
      <w:r>
        <w:t>Stable and secure network infrastructure for</w:t>
      </w:r>
      <w:r>
        <w:rPr>
          <w:spacing w:val="1"/>
        </w:rPr>
        <w:t xml:space="preserve"> </w:t>
      </w:r>
      <w:r>
        <w:t>communication channels, including emergency alert systems, mobile alerts, websites,</w:t>
      </w:r>
      <w:r>
        <w:rPr>
          <w:spacing w:val="-47"/>
        </w:rPr>
        <w:t xml:space="preserve"> </w:t>
      </w:r>
      <w:r>
        <w:t>apps, and</w:t>
      </w:r>
      <w:r>
        <w:rPr>
          <w:spacing w:val="-1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media.</w:t>
      </w:r>
    </w:p>
    <w:p w14:paraId="59AC390D" w14:textId="77777777" w:rsidR="00E7114A" w:rsidRDefault="00000000">
      <w:pPr>
        <w:pStyle w:val="Heading1"/>
        <w:numPr>
          <w:ilvl w:val="0"/>
          <w:numId w:val="6"/>
        </w:numPr>
        <w:tabs>
          <w:tab w:val="left" w:pos="821"/>
        </w:tabs>
        <w:spacing w:before="160"/>
        <w:ind w:hanging="361"/>
      </w:pPr>
      <w:r>
        <w:t>Continuous</w:t>
      </w:r>
      <w:r>
        <w:rPr>
          <w:spacing w:val="-4"/>
        </w:rPr>
        <w:t xml:space="preserve"> </w:t>
      </w:r>
      <w:r>
        <w:t>Improvement</w:t>
      </w:r>
      <w:r>
        <w:rPr>
          <w:spacing w:val="-7"/>
        </w:rPr>
        <w:t xml:space="preserve"> </w:t>
      </w:r>
      <w:r>
        <w:t>Tools:</w:t>
      </w:r>
    </w:p>
    <w:p w14:paraId="3F157BA5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80"/>
        <w:ind w:hanging="361"/>
      </w:pPr>
      <w:r>
        <w:rPr>
          <w:b/>
        </w:rPr>
        <w:t>Version</w:t>
      </w:r>
      <w:r>
        <w:rPr>
          <w:b/>
          <w:spacing w:val="-2"/>
        </w:rPr>
        <w:t xml:space="preserve"> </w:t>
      </w:r>
      <w:r>
        <w:rPr>
          <w:b/>
        </w:rPr>
        <w:t>Control</w:t>
      </w:r>
      <w:r>
        <w:rPr>
          <w:b/>
          <w:spacing w:val="-2"/>
        </w:rPr>
        <w:t xml:space="preserve"> </w:t>
      </w:r>
      <w:r>
        <w:rPr>
          <w:b/>
        </w:rPr>
        <w:t>Systems:</w:t>
      </w:r>
      <w:r>
        <w:rPr>
          <w:b/>
          <w:spacing w:val="-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in the codebase.</w:t>
      </w:r>
    </w:p>
    <w:p w14:paraId="36352D34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83"/>
        <w:ind w:hanging="361"/>
      </w:pPr>
      <w:r>
        <w:rPr>
          <w:b/>
        </w:rPr>
        <w:t>Automated</w:t>
      </w:r>
      <w:r>
        <w:rPr>
          <w:b/>
          <w:spacing w:val="-2"/>
        </w:rPr>
        <w:t xml:space="preserve"> </w:t>
      </w:r>
      <w:r>
        <w:rPr>
          <w:b/>
        </w:rPr>
        <w:t>Testing</w:t>
      </w:r>
      <w:r>
        <w:rPr>
          <w:b/>
          <w:spacing w:val="-3"/>
        </w:rPr>
        <w:t xml:space="preserve"> </w:t>
      </w:r>
      <w:r>
        <w:rPr>
          <w:b/>
        </w:rPr>
        <w:t>Tools: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 the reliability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forecast</w:t>
      </w:r>
      <w:r>
        <w:rPr>
          <w:spacing w:val="-5"/>
        </w:rPr>
        <w:t xml:space="preserve"> </w:t>
      </w:r>
      <w:r>
        <w:t>models.</w:t>
      </w:r>
    </w:p>
    <w:p w14:paraId="3113E993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80" w:line="259" w:lineRule="auto"/>
        <w:ind w:right="1046"/>
      </w:pPr>
      <w:r>
        <w:rPr>
          <w:b/>
        </w:rPr>
        <w:t xml:space="preserve">Feedback Mechanism: </w:t>
      </w:r>
      <w:r>
        <w:t>A system for collecting and analyzing user feedback for</w:t>
      </w:r>
      <w:r>
        <w:rPr>
          <w:spacing w:val="-47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improvement.</w:t>
      </w:r>
    </w:p>
    <w:p w14:paraId="63F48364" w14:textId="77777777" w:rsidR="00E7114A" w:rsidRDefault="00000000">
      <w:pPr>
        <w:pStyle w:val="Heading1"/>
        <w:numPr>
          <w:ilvl w:val="0"/>
          <w:numId w:val="6"/>
        </w:numPr>
        <w:tabs>
          <w:tab w:val="left" w:pos="821"/>
        </w:tabs>
        <w:spacing w:before="159"/>
        <w:ind w:hanging="361"/>
      </w:pP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Sharing:</w:t>
      </w:r>
    </w:p>
    <w:p w14:paraId="36618F1C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83" w:line="259" w:lineRule="auto"/>
        <w:ind w:right="895"/>
      </w:pPr>
      <w:r>
        <w:rPr>
          <w:b/>
        </w:rPr>
        <w:t xml:space="preserve">APIs and Web Services: </w:t>
      </w:r>
      <w:r>
        <w:t>Tools for setting up APIs and web services to facilitate</w:t>
      </w:r>
      <w:r>
        <w:rPr>
          <w:spacing w:val="1"/>
        </w:rPr>
        <w:t xml:space="preserve"> </w:t>
      </w:r>
      <w:r>
        <w:t>collaboration and data sharing with other meteorological agencies and research</w:t>
      </w:r>
      <w:r>
        <w:rPr>
          <w:spacing w:val="-47"/>
        </w:rPr>
        <w:t xml:space="preserve"> </w:t>
      </w:r>
      <w:r>
        <w:t>institutions.</w:t>
      </w:r>
    </w:p>
    <w:p w14:paraId="57BC01B5" w14:textId="77777777" w:rsidR="00E7114A" w:rsidRDefault="00000000">
      <w:pPr>
        <w:pStyle w:val="Heading1"/>
        <w:numPr>
          <w:ilvl w:val="0"/>
          <w:numId w:val="6"/>
        </w:numPr>
        <w:tabs>
          <w:tab w:val="left" w:pos="821"/>
        </w:tabs>
        <w:spacing w:before="160"/>
        <w:ind w:hanging="361"/>
      </w:pPr>
      <w:r>
        <w:t>Public</w:t>
      </w:r>
      <w:r>
        <w:rPr>
          <w:spacing w:val="-6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Awareness:</w:t>
      </w:r>
    </w:p>
    <w:p w14:paraId="629A631B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80" w:line="259" w:lineRule="auto"/>
        <w:ind w:right="252"/>
      </w:pPr>
      <w:r>
        <w:rPr>
          <w:b/>
        </w:rPr>
        <w:t xml:space="preserve">Marketing and Outreach Resources: </w:t>
      </w:r>
      <w:r>
        <w:t>Budget for executing public education campaigns,</w:t>
      </w:r>
      <w:r>
        <w:rPr>
          <w:spacing w:val="-47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engagement, and</w:t>
      </w:r>
      <w:r>
        <w:rPr>
          <w:spacing w:val="-1"/>
        </w:rPr>
        <w:t xml:space="preserve"> </w:t>
      </w:r>
      <w:r>
        <w:t>awareness programs.</w:t>
      </w:r>
    </w:p>
    <w:p w14:paraId="57D8E14B" w14:textId="77777777" w:rsidR="00E7114A" w:rsidRDefault="00000000">
      <w:pPr>
        <w:pStyle w:val="Heading1"/>
        <w:numPr>
          <w:ilvl w:val="0"/>
          <w:numId w:val="6"/>
        </w:numPr>
        <w:tabs>
          <w:tab w:val="left" w:pos="821"/>
        </w:tabs>
        <w:spacing w:before="160"/>
        <w:ind w:hanging="361"/>
      </w:pPr>
      <w: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Maintenance:</w:t>
      </w:r>
    </w:p>
    <w:p w14:paraId="3647D5F6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82" w:line="256" w:lineRule="auto"/>
        <w:ind w:right="1026"/>
      </w:pPr>
      <w:r>
        <w:rPr>
          <w:b/>
        </w:rPr>
        <w:t xml:space="preserve">Monitoring Tools: </w:t>
      </w:r>
      <w:r>
        <w:t>Software for monitoring system performance and detecting</w:t>
      </w:r>
      <w:r>
        <w:rPr>
          <w:spacing w:val="-47"/>
        </w:rPr>
        <w:t xml:space="preserve"> </w:t>
      </w:r>
      <w:r>
        <w:t>anomalies.</w:t>
      </w:r>
    </w:p>
    <w:p w14:paraId="7CE7FE6D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65" w:line="259" w:lineRule="auto"/>
        <w:ind w:right="828"/>
      </w:pPr>
      <w:r>
        <w:rPr>
          <w:b/>
        </w:rPr>
        <w:t xml:space="preserve">Maintenance Resources: </w:t>
      </w:r>
      <w:r>
        <w:t>Staff and tools for regular updates, improvements, and</w:t>
      </w:r>
      <w:r>
        <w:rPr>
          <w:spacing w:val="-47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emerging</w:t>
      </w:r>
      <w:r>
        <w:rPr>
          <w:spacing w:val="-1"/>
        </w:rPr>
        <w:t xml:space="preserve"> </w:t>
      </w:r>
      <w:r>
        <w:t>issues.</w:t>
      </w:r>
    </w:p>
    <w:p w14:paraId="6B18A769" w14:textId="77777777" w:rsidR="00E7114A" w:rsidRDefault="00E7114A">
      <w:pPr>
        <w:spacing w:line="259" w:lineRule="auto"/>
        <w:sectPr w:rsidR="00E7114A">
          <w:pgSz w:w="12240" w:h="15840"/>
          <w:pgMar w:top="1400" w:right="1320" w:bottom="280" w:left="1340" w:header="720" w:footer="720" w:gutter="0"/>
          <w:cols w:space="720"/>
        </w:sectPr>
      </w:pPr>
    </w:p>
    <w:p w14:paraId="2BDB6540" w14:textId="77777777" w:rsidR="00E7114A" w:rsidRDefault="00000000">
      <w:pPr>
        <w:pStyle w:val="Heading1"/>
        <w:numPr>
          <w:ilvl w:val="0"/>
          <w:numId w:val="6"/>
        </w:numPr>
        <w:tabs>
          <w:tab w:val="left" w:pos="821"/>
        </w:tabs>
        <w:spacing w:before="39"/>
        <w:ind w:hanging="361"/>
      </w:pPr>
      <w:r>
        <w:lastRenderedPageBreak/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Documentation:</w:t>
      </w:r>
    </w:p>
    <w:p w14:paraId="1AC816B4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81" w:line="259" w:lineRule="auto"/>
        <w:ind w:right="302"/>
      </w:pPr>
      <w:r>
        <w:rPr>
          <w:b/>
        </w:rPr>
        <w:t xml:space="preserve">Training Materials: </w:t>
      </w:r>
      <w:r>
        <w:t>Resources for creating training materials for users, meteorologists,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administrators.</w:t>
      </w:r>
    </w:p>
    <w:p w14:paraId="091BB1B0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61" w:line="256" w:lineRule="auto"/>
        <w:ind w:right="560"/>
      </w:pPr>
      <w:r>
        <w:rPr>
          <w:b/>
        </w:rPr>
        <w:t xml:space="preserve">Documentation Tools: </w:t>
      </w:r>
      <w:r>
        <w:t>Tools for creating comprehensive documentation for system</w:t>
      </w:r>
      <w:r>
        <w:rPr>
          <w:spacing w:val="-47"/>
        </w:rPr>
        <w:t xml:space="preserve"> </w:t>
      </w:r>
      <w:r>
        <w:t>operation,</w:t>
      </w:r>
      <w:r>
        <w:rPr>
          <w:spacing w:val="-1"/>
        </w:rPr>
        <w:t xml:space="preserve"> </w:t>
      </w:r>
      <w:r>
        <w:t>troubleshooting, and</w:t>
      </w:r>
      <w:r>
        <w:rPr>
          <w:spacing w:val="-1"/>
        </w:rPr>
        <w:t xml:space="preserve"> </w:t>
      </w:r>
      <w:r>
        <w:t>updates.</w:t>
      </w:r>
    </w:p>
    <w:p w14:paraId="067C6C8E" w14:textId="77777777" w:rsidR="00E7114A" w:rsidRDefault="00000000">
      <w:pPr>
        <w:pStyle w:val="Heading1"/>
        <w:numPr>
          <w:ilvl w:val="0"/>
          <w:numId w:val="6"/>
        </w:numPr>
        <w:tabs>
          <w:tab w:val="left" w:pos="821"/>
        </w:tabs>
        <w:spacing w:before="165"/>
        <w:ind w:hanging="361"/>
      </w:pPr>
      <w:r>
        <w:t>Scale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Expansion:</w:t>
      </w:r>
    </w:p>
    <w:p w14:paraId="6E5D3F3A" w14:textId="77777777" w:rsidR="00E7114A" w:rsidRDefault="00000000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80" w:line="259" w:lineRule="auto"/>
        <w:ind w:right="126"/>
      </w:pPr>
      <w:r>
        <w:rPr>
          <w:b/>
        </w:rPr>
        <w:t xml:space="preserve">Strategic Planning: </w:t>
      </w:r>
      <w:r>
        <w:t>Resources for strategic planning to evaluate opportunities for scaling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collaborations.</w:t>
      </w:r>
    </w:p>
    <w:p w14:paraId="0A4F8464" w14:textId="77777777" w:rsidR="00E7114A" w:rsidRDefault="00E7114A">
      <w:pPr>
        <w:pStyle w:val="BodyText"/>
      </w:pPr>
    </w:p>
    <w:p w14:paraId="2796AE98" w14:textId="77777777" w:rsidR="00E7114A" w:rsidRDefault="00E7114A">
      <w:pPr>
        <w:pStyle w:val="BodyText"/>
      </w:pPr>
    </w:p>
    <w:p w14:paraId="5AB4D4E2" w14:textId="77777777" w:rsidR="00E7114A" w:rsidRDefault="00E7114A">
      <w:pPr>
        <w:pStyle w:val="BodyText"/>
      </w:pPr>
    </w:p>
    <w:p w14:paraId="6657CFDF" w14:textId="77777777" w:rsidR="00E7114A" w:rsidRDefault="00E7114A">
      <w:pPr>
        <w:pStyle w:val="BodyText"/>
        <w:spacing w:before="10"/>
        <w:rPr>
          <w:sz w:val="20"/>
        </w:rPr>
      </w:pPr>
    </w:p>
    <w:p w14:paraId="51CE7BD2" w14:textId="77777777" w:rsidR="00E7114A" w:rsidRDefault="00000000">
      <w:pPr>
        <w:pStyle w:val="Heading1"/>
        <w:ind w:left="100" w:firstLine="0"/>
      </w:pPr>
      <w:r>
        <w:t>References:</w:t>
      </w:r>
    </w:p>
    <w:p w14:paraId="79711102" w14:textId="77777777" w:rsidR="00E7114A" w:rsidRDefault="00000000">
      <w:pPr>
        <w:spacing w:before="182"/>
        <w:ind w:left="100"/>
        <w:rPr>
          <w:b/>
        </w:rPr>
      </w:pPr>
      <w:r>
        <w:rPr>
          <w:b/>
        </w:rPr>
        <w:t>Google</w:t>
      </w:r>
    </w:p>
    <w:p w14:paraId="01A6853F" w14:textId="77777777" w:rsidR="00E7114A" w:rsidRDefault="00E7114A">
      <w:pPr>
        <w:pStyle w:val="BodyText"/>
        <w:rPr>
          <w:b/>
        </w:rPr>
      </w:pPr>
    </w:p>
    <w:p w14:paraId="6C527DC1" w14:textId="77777777" w:rsidR="00E7114A" w:rsidRDefault="00E7114A">
      <w:pPr>
        <w:pStyle w:val="BodyText"/>
        <w:spacing w:before="7"/>
        <w:rPr>
          <w:b/>
          <w:sz w:val="29"/>
        </w:rPr>
      </w:pPr>
    </w:p>
    <w:p w14:paraId="33AF33FA" w14:textId="77777777" w:rsidR="00E7114A" w:rsidRDefault="00000000">
      <w:pPr>
        <w:pStyle w:val="Heading1"/>
        <w:ind w:left="100" w:firstLine="0"/>
      </w:pPr>
      <w:r>
        <w:t>Expected</w:t>
      </w:r>
      <w:r>
        <w:rPr>
          <w:spacing w:val="-3"/>
        </w:rPr>
        <w:t xml:space="preserve"> </w:t>
      </w:r>
      <w:r>
        <w:t>Outcomes:</w:t>
      </w:r>
    </w:p>
    <w:p w14:paraId="6369BB2F" w14:textId="77777777" w:rsidR="00E7114A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83"/>
        <w:ind w:hanging="361"/>
        <w:rPr>
          <w:b/>
        </w:rPr>
      </w:pPr>
      <w:r>
        <w:rPr>
          <w:b/>
        </w:rPr>
        <w:t>Accurate</w:t>
      </w:r>
      <w:r>
        <w:rPr>
          <w:b/>
          <w:spacing w:val="-3"/>
        </w:rPr>
        <w:t xml:space="preserve"> </w:t>
      </w:r>
      <w:r>
        <w:rPr>
          <w:b/>
        </w:rPr>
        <w:t>Weather</w:t>
      </w:r>
      <w:r>
        <w:rPr>
          <w:b/>
          <w:spacing w:val="-3"/>
        </w:rPr>
        <w:t xml:space="preserve"> </w:t>
      </w:r>
      <w:r>
        <w:rPr>
          <w:b/>
        </w:rPr>
        <w:t>Predictions:</w:t>
      </w:r>
    </w:p>
    <w:p w14:paraId="6A3EF135" w14:textId="77777777" w:rsidR="00E7114A" w:rsidRDefault="00000000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80" w:line="259" w:lineRule="auto"/>
        <w:ind w:right="266"/>
      </w:pPr>
      <w:r>
        <w:t>The primary goal is to deliver highly accurate short to medium-term weather forecasts,</w:t>
      </w:r>
      <w:r>
        <w:rPr>
          <w:spacing w:val="-47"/>
        </w:rPr>
        <w:t xml:space="preserve"> </w:t>
      </w:r>
      <w:r>
        <w:t>enabling</w:t>
      </w:r>
      <w:r>
        <w:rPr>
          <w:spacing w:val="-2"/>
        </w:rPr>
        <w:t xml:space="preserve"> </w:t>
      </w:r>
      <w:r>
        <w:t>users to</w:t>
      </w:r>
      <w:r>
        <w:rPr>
          <w:spacing w:val="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reliable</w:t>
      </w:r>
      <w:r>
        <w:rPr>
          <w:spacing w:val="-3"/>
        </w:rPr>
        <w:t xml:space="preserve"> </w:t>
      </w:r>
      <w:r>
        <w:t>information.</w:t>
      </w:r>
    </w:p>
    <w:p w14:paraId="0BB8771E" w14:textId="77777777" w:rsidR="00E7114A" w:rsidRDefault="00000000">
      <w:pPr>
        <w:pStyle w:val="Heading1"/>
        <w:numPr>
          <w:ilvl w:val="0"/>
          <w:numId w:val="7"/>
        </w:numPr>
        <w:tabs>
          <w:tab w:val="left" w:pos="821"/>
        </w:tabs>
        <w:spacing w:before="162"/>
        <w:ind w:hanging="361"/>
      </w:pPr>
      <w:r>
        <w:t>Severe</w:t>
      </w:r>
      <w:r>
        <w:rPr>
          <w:spacing w:val="-7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and Warning:</w:t>
      </w:r>
    </w:p>
    <w:p w14:paraId="3EBE6CDA" w14:textId="77777777" w:rsidR="00E7114A" w:rsidRDefault="00000000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80" w:line="259" w:lineRule="auto"/>
        <w:ind w:right="261"/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severe</w:t>
      </w:r>
      <w:r>
        <w:rPr>
          <w:spacing w:val="-5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events,</w:t>
      </w:r>
      <w:r>
        <w:rPr>
          <w:spacing w:val="-3"/>
        </w:rPr>
        <w:t xml:space="preserve"> </w:t>
      </w:r>
      <w:r>
        <w:t>issuing</w:t>
      </w:r>
      <w:r>
        <w:rPr>
          <w:spacing w:val="-47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t>warnings 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public, businesses,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government</w:t>
      </w:r>
      <w:r>
        <w:rPr>
          <w:spacing w:val="-2"/>
        </w:rPr>
        <w:t xml:space="preserve"> </w:t>
      </w:r>
      <w:r>
        <w:t>agencies.</w:t>
      </w:r>
    </w:p>
    <w:p w14:paraId="2A62AE74" w14:textId="77777777" w:rsidR="00E7114A" w:rsidRDefault="00000000">
      <w:pPr>
        <w:pStyle w:val="Heading1"/>
        <w:numPr>
          <w:ilvl w:val="0"/>
          <w:numId w:val="7"/>
        </w:numPr>
        <w:tabs>
          <w:tab w:val="left" w:pos="821"/>
        </w:tabs>
        <w:spacing w:before="159"/>
        <w:ind w:hanging="361"/>
      </w:pPr>
      <w:r>
        <w:t>User-Friendly</w:t>
      </w:r>
      <w:r>
        <w:rPr>
          <w:spacing w:val="-4"/>
        </w:rPr>
        <w:t xml:space="preserve"> </w:t>
      </w:r>
      <w:r>
        <w:t>Interfaces:</w:t>
      </w:r>
    </w:p>
    <w:p w14:paraId="26CB6804" w14:textId="77777777" w:rsidR="00E7114A" w:rsidRDefault="00000000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83" w:line="256" w:lineRule="auto"/>
        <w:ind w:right="482"/>
      </w:pPr>
      <w:r>
        <w:t>Intuitive web interfaces and mobile applications that provide easy access to weather</w:t>
      </w:r>
      <w:r>
        <w:rPr>
          <w:spacing w:val="-47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maps,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for users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backgrounds.</w:t>
      </w:r>
    </w:p>
    <w:p w14:paraId="64622D0E" w14:textId="77777777" w:rsidR="00E7114A" w:rsidRDefault="00000000">
      <w:pPr>
        <w:pStyle w:val="Heading1"/>
        <w:numPr>
          <w:ilvl w:val="0"/>
          <w:numId w:val="7"/>
        </w:numPr>
        <w:tabs>
          <w:tab w:val="left" w:pos="821"/>
        </w:tabs>
        <w:spacing w:before="164"/>
        <w:ind w:hanging="361"/>
      </w:pPr>
      <w:r>
        <w:t>Localized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Personalized</w:t>
      </w:r>
      <w:r>
        <w:rPr>
          <w:spacing w:val="-7"/>
        </w:rPr>
        <w:t xml:space="preserve"> </w:t>
      </w:r>
      <w:r>
        <w:t>Forecasts:</w:t>
      </w:r>
    </w:p>
    <w:p w14:paraId="2567567E" w14:textId="77777777" w:rsidR="00E7114A" w:rsidRDefault="00000000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81" w:line="259" w:lineRule="auto"/>
        <w:ind w:right="572"/>
      </w:pPr>
      <w:r>
        <w:t>The ability to provide localized forecasts tailored to specific geographical areas, and</w:t>
      </w:r>
      <w:r>
        <w:rPr>
          <w:spacing w:val="-47"/>
        </w:rPr>
        <w:t xml:space="preserve"> </w:t>
      </w:r>
      <w:r>
        <w:t>personalized</w:t>
      </w:r>
      <w:r>
        <w:rPr>
          <w:spacing w:val="-1"/>
        </w:rPr>
        <w:t xml:space="preserve"> </w:t>
      </w:r>
      <w:r>
        <w:t>alerts 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user preferences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locations.</w:t>
      </w:r>
    </w:p>
    <w:p w14:paraId="086DE28A" w14:textId="77777777" w:rsidR="00E7114A" w:rsidRDefault="00000000">
      <w:pPr>
        <w:pStyle w:val="Heading1"/>
        <w:numPr>
          <w:ilvl w:val="0"/>
          <w:numId w:val="7"/>
        </w:numPr>
        <w:tabs>
          <w:tab w:val="left" w:pos="821"/>
        </w:tabs>
        <w:spacing w:before="159"/>
        <w:ind w:hanging="361"/>
      </w:pPr>
      <w:r>
        <w:t>Effective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Channels:</w:t>
      </w:r>
    </w:p>
    <w:p w14:paraId="7A987589" w14:textId="77777777" w:rsidR="00E7114A" w:rsidRDefault="00000000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83" w:line="259" w:lineRule="auto"/>
        <w:ind w:right="690"/>
      </w:pPr>
      <w:r>
        <w:t>Successful implementation of communication channels, including emergency alert</w:t>
      </w:r>
      <w:r>
        <w:rPr>
          <w:spacing w:val="-48"/>
        </w:rPr>
        <w:t xml:space="preserve"> </w:t>
      </w:r>
      <w:r>
        <w:t>systems, mobile alerts, websites, apps, and social media, to disseminate weather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efficiently.</w:t>
      </w:r>
    </w:p>
    <w:p w14:paraId="45E20BD2" w14:textId="77777777" w:rsidR="00E7114A" w:rsidRDefault="00000000">
      <w:pPr>
        <w:pStyle w:val="Heading1"/>
        <w:numPr>
          <w:ilvl w:val="0"/>
          <w:numId w:val="7"/>
        </w:numPr>
        <w:tabs>
          <w:tab w:val="left" w:pos="821"/>
        </w:tabs>
        <w:spacing w:before="159"/>
        <w:ind w:hanging="361"/>
      </w:pPr>
      <w:r>
        <w:t>Public</w:t>
      </w:r>
      <w:r>
        <w:rPr>
          <w:spacing w:val="-5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Awareness:</w:t>
      </w:r>
    </w:p>
    <w:p w14:paraId="0BEC454B" w14:textId="77777777" w:rsidR="00E7114A" w:rsidRDefault="00E7114A">
      <w:pPr>
        <w:sectPr w:rsidR="00E7114A">
          <w:pgSz w:w="12240" w:h="15840"/>
          <w:pgMar w:top="1400" w:right="1320" w:bottom="280" w:left="1340" w:header="720" w:footer="720" w:gutter="0"/>
          <w:cols w:space="720"/>
        </w:sectPr>
      </w:pPr>
    </w:p>
    <w:p w14:paraId="022B0519" w14:textId="77777777" w:rsidR="00E7114A" w:rsidRDefault="00000000">
      <w:pPr>
        <w:pStyle w:val="ListParagraph"/>
        <w:numPr>
          <w:ilvl w:val="1"/>
          <w:numId w:val="7"/>
        </w:numPr>
        <w:tabs>
          <w:tab w:val="left" w:pos="1541"/>
        </w:tabs>
        <w:spacing w:before="79" w:line="259" w:lineRule="auto"/>
        <w:ind w:right="574"/>
        <w:jc w:val="both"/>
      </w:pPr>
      <w:r>
        <w:lastRenderedPageBreak/>
        <w:t>The execution of public education campaigns that increase awareness about severe</w:t>
      </w:r>
      <w:r>
        <w:rPr>
          <w:spacing w:val="-47"/>
        </w:rPr>
        <w:t xml:space="preserve"> </w:t>
      </w:r>
      <w:r>
        <w:t>weather events, the importance of heeding warnings, and promoting preparedness</w:t>
      </w:r>
      <w:r>
        <w:rPr>
          <w:spacing w:val="-47"/>
        </w:rPr>
        <w:t xml:space="preserve"> </w:t>
      </w:r>
      <w:r>
        <w:t>measures.</w:t>
      </w:r>
    </w:p>
    <w:p w14:paraId="476F420F" w14:textId="77777777" w:rsidR="00E7114A" w:rsidRDefault="00000000">
      <w:pPr>
        <w:pStyle w:val="Heading1"/>
        <w:numPr>
          <w:ilvl w:val="0"/>
          <w:numId w:val="7"/>
        </w:numPr>
        <w:tabs>
          <w:tab w:val="left" w:pos="821"/>
        </w:tabs>
        <w:spacing w:before="160"/>
        <w:ind w:hanging="361"/>
      </w:pP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Sharing:</w:t>
      </w:r>
    </w:p>
    <w:p w14:paraId="12461937" w14:textId="77777777" w:rsidR="00E7114A" w:rsidRDefault="00000000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80" w:line="259" w:lineRule="auto"/>
        <w:ind w:right="246"/>
      </w:pPr>
      <w:r>
        <w:t>Establishment of APIs and web services that facilitate collaboration and data sharing</w:t>
      </w:r>
      <w:r>
        <w:rPr>
          <w:spacing w:val="1"/>
        </w:rPr>
        <w:t xml:space="preserve"> </w:t>
      </w:r>
      <w:r>
        <w:t>with other meteorological agencies and research institutions, contributing to a broader</w:t>
      </w:r>
      <w:r>
        <w:rPr>
          <w:spacing w:val="-47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 weather</w:t>
      </w:r>
      <w:r>
        <w:rPr>
          <w:spacing w:val="-2"/>
        </w:rPr>
        <w:t xml:space="preserve"> </w:t>
      </w:r>
      <w:r>
        <w:t>patterns.</w:t>
      </w:r>
    </w:p>
    <w:p w14:paraId="2641FC58" w14:textId="77777777" w:rsidR="00E7114A" w:rsidRDefault="00000000">
      <w:pPr>
        <w:pStyle w:val="Heading1"/>
        <w:numPr>
          <w:ilvl w:val="0"/>
          <w:numId w:val="7"/>
        </w:numPr>
        <w:tabs>
          <w:tab w:val="left" w:pos="821"/>
        </w:tabs>
        <w:spacing w:before="160"/>
        <w:ind w:hanging="361"/>
      </w:pPr>
      <w:r>
        <w:t>Continuous</w:t>
      </w:r>
      <w:r>
        <w:rPr>
          <w:spacing w:val="-3"/>
        </w:rPr>
        <w:t xml:space="preserve"> </w:t>
      </w:r>
      <w:r>
        <w:t>Improvement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Mechanism:</w:t>
      </w:r>
    </w:p>
    <w:p w14:paraId="4C7A79A2" w14:textId="77777777" w:rsidR="00E7114A" w:rsidRDefault="00000000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82" w:line="256" w:lineRule="auto"/>
        <w:ind w:right="369"/>
      </w:pPr>
      <w:r>
        <w:t>Implementation of continuous integration and deployment pipelines for automated</w:t>
      </w:r>
      <w:r>
        <w:rPr>
          <w:spacing w:val="1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updates,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improvements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post-event</w:t>
      </w:r>
      <w:r>
        <w:rPr>
          <w:spacing w:val="-3"/>
        </w:rPr>
        <w:t xml:space="preserve"> </w:t>
      </w:r>
      <w:r>
        <w:t>analyses.</w:t>
      </w:r>
    </w:p>
    <w:p w14:paraId="11992880" w14:textId="77777777" w:rsidR="00E7114A" w:rsidRDefault="00000000">
      <w:pPr>
        <w:pStyle w:val="Heading1"/>
        <w:numPr>
          <w:ilvl w:val="0"/>
          <w:numId w:val="7"/>
        </w:numPr>
        <w:tabs>
          <w:tab w:val="left" w:pos="821"/>
        </w:tabs>
        <w:spacing w:before="165"/>
        <w:ind w:hanging="361"/>
      </w:pPr>
      <w:r>
        <w:t>High-Performance</w:t>
      </w:r>
      <w:r>
        <w:rPr>
          <w:spacing w:val="-10"/>
        </w:rPr>
        <w:t xml:space="preserve"> </w:t>
      </w:r>
      <w:r>
        <w:t>Computing</w:t>
      </w:r>
      <w:r>
        <w:rPr>
          <w:spacing w:val="-8"/>
        </w:rPr>
        <w:t xml:space="preserve"> </w:t>
      </w:r>
      <w:r>
        <w:t>Implementation:</w:t>
      </w:r>
    </w:p>
    <w:p w14:paraId="3BB37883" w14:textId="77777777" w:rsidR="00E7114A" w:rsidRDefault="00000000">
      <w:pPr>
        <w:pStyle w:val="ListParagraph"/>
        <w:numPr>
          <w:ilvl w:val="1"/>
          <w:numId w:val="7"/>
        </w:numPr>
        <w:tabs>
          <w:tab w:val="left" w:pos="1541"/>
        </w:tabs>
        <w:spacing w:before="181" w:line="259" w:lineRule="auto"/>
        <w:ind w:right="114"/>
        <w:jc w:val="both"/>
      </w:pPr>
      <w:r>
        <w:t>Successful configuration and utilization of high-performance computing clusters or cloud</w:t>
      </w:r>
      <w:r>
        <w:rPr>
          <w:spacing w:val="-47"/>
        </w:rPr>
        <w:t xml:space="preserve"> </w:t>
      </w:r>
      <w:r>
        <w:t>services to run numerical weather prediction models efficiently, ensuring timely updates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simulations.</w:t>
      </w:r>
    </w:p>
    <w:p w14:paraId="6F231466" w14:textId="77777777" w:rsidR="00E7114A" w:rsidRDefault="00000000">
      <w:pPr>
        <w:pStyle w:val="Heading1"/>
        <w:numPr>
          <w:ilvl w:val="0"/>
          <w:numId w:val="7"/>
        </w:numPr>
        <w:tabs>
          <w:tab w:val="left" w:pos="821"/>
        </w:tabs>
        <w:spacing w:before="159"/>
        <w:ind w:hanging="361"/>
      </w:pPr>
      <w:r>
        <w:t>Positive</w:t>
      </w:r>
      <w:r>
        <w:rPr>
          <w:spacing w:val="-6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Safety:</w:t>
      </w:r>
    </w:p>
    <w:p w14:paraId="2FD292F4" w14:textId="77777777" w:rsidR="00E7114A" w:rsidRDefault="00000000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83" w:line="256" w:lineRule="auto"/>
        <w:ind w:right="1125"/>
      </w:pPr>
      <w:r>
        <w:t>The project's success can be measured by its positive impact on public safety,</w:t>
      </w:r>
      <w:r>
        <w:rPr>
          <w:spacing w:val="-48"/>
        </w:rPr>
        <w:t xml:space="preserve"> </w:t>
      </w:r>
      <w:r>
        <w:t>minimizing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associated with</w:t>
      </w:r>
      <w:r>
        <w:rPr>
          <w:spacing w:val="-1"/>
        </w:rPr>
        <w:t xml:space="preserve"> </w:t>
      </w:r>
      <w:r>
        <w:t>adverse</w:t>
      </w:r>
      <w:r>
        <w:rPr>
          <w:spacing w:val="-2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conditions.</w:t>
      </w:r>
    </w:p>
    <w:p w14:paraId="3C5C64E5" w14:textId="77777777" w:rsidR="00E7114A" w:rsidRDefault="00000000">
      <w:pPr>
        <w:pStyle w:val="Heading1"/>
        <w:numPr>
          <w:ilvl w:val="0"/>
          <w:numId w:val="7"/>
        </w:numPr>
        <w:tabs>
          <w:tab w:val="left" w:pos="821"/>
        </w:tabs>
        <w:spacing w:before="164"/>
        <w:ind w:hanging="361"/>
      </w:pPr>
      <w:r>
        <w:t>Scalability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Adaptability:</w:t>
      </w:r>
    </w:p>
    <w:p w14:paraId="3F977F41" w14:textId="77777777" w:rsidR="00E7114A" w:rsidRDefault="00000000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81" w:line="259" w:lineRule="auto"/>
        <w:ind w:right="872"/>
      </w:pPr>
      <w:r>
        <w:t>The ability of the system to scale, adapt, and integrate new technologies or data</w:t>
      </w:r>
      <w:r>
        <w:rPr>
          <w:spacing w:val="-48"/>
        </w:rPr>
        <w:t xml:space="preserve"> </w:t>
      </w:r>
      <w:r>
        <w:t>sources,</w:t>
      </w:r>
      <w:r>
        <w:rPr>
          <w:spacing w:val="-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relevance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effectiveness</w:t>
      </w:r>
      <w:r>
        <w:rPr>
          <w:spacing w:val="-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term.</w:t>
      </w:r>
    </w:p>
    <w:p w14:paraId="31F9C731" w14:textId="77777777" w:rsidR="00E7114A" w:rsidRDefault="00000000">
      <w:pPr>
        <w:pStyle w:val="Heading1"/>
        <w:numPr>
          <w:ilvl w:val="0"/>
          <w:numId w:val="7"/>
        </w:numPr>
        <w:tabs>
          <w:tab w:val="left" w:pos="821"/>
        </w:tabs>
        <w:spacing w:before="159"/>
        <w:ind w:hanging="361"/>
      </w:pPr>
      <w:r>
        <w:t>Reliable</w:t>
      </w:r>
      <w:r>
        <w:rPr>
          <w:spacing w:val="-6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Training:</w:t>
      </w:r>
    </w:p>
    <w:p w14:paraId="565B6FD3" w14:textId="77777777" w:rsidR="00E7114A" w:rsidRDefault="00000000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83" w:line="259" w:lineRule="auto"/>
        <w:ind w:right="133"/>
      </w:pPr>
      <w:r>
        <w:t>The availability of comprehensive documentation and successful training programs for</w:t>
      </w:r>
      <w:r>
        <w:rPr>
          <w:spacing w:val="1"/>
        </w:rPr>
        <w:t xml:space="preserve"> </w:t>
      </w:r>
      <w:r>
        <w:t>users, meteorologists, and administrators, contributing to the system's effective use and</w:t>
      </w:r>
      <w:r>
        <w:rPr>
          <w:spacing w:val="-47"/>
        </w:rPr>
        <w:t xml:space="preserve"> </w:t>
      </w:r>
      <w:r>
        <w:t>maintenance.</w:t>
      </w:r>
    </w:p>
    <w:p w14:paraId="0CDDE75E" w14:textId="77777777" w:rsidR="00E7114A" w:rsidRDefault="00000000">
      <w:pPr>
        <w:pStyle w:val="Heading1"/>
        <w:numPr>
          <w:ilvl w:val="0"/>
          <w:numId w:val="7"/>
        </w:numPr>
        <w:tabs>
          <w:tab w:val="left" w:pos="821"/>
        </w:tabs>
        <w:spacing w:before="159"/>
        <w:ind w:hanging="361"/>
      </w:pPr>
      <w:r>
        <w:t>Community</w:t>
      </w:r>
      <w:r>
        <w:rPr>
          <w:spacing w:val="-5"/>
        </w:rPr>
        <w:t xml:space="preserve"> </w:t>
      </w:r>
      <w:r>
        <w:t>Engagement:</w:t>
      </w:r>
    </w:p>
    <w:p w14:paraId="3801C256" w14:textId="77777777" w:rsidR="00E7114A" w:rsidRDefault="00000000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80" w:line="259" w:lineRule="auto"/>
        <w:ind w:right="274"/>
      </w:pPr>
      <w:r>
        <w:t>Active engagement with communities, businesses, and government agencies, fostering</w:t>
      </w:r>
      <w:r>
        <w:rPr>
          <w:spacing w:val="-47"/>
        </w:rPr>
        <w:t xml:space="preserve"> </w:t>
      </w:r>
      <w:r>
        <w:t>collaboration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meets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users.</w:t>
      </w:r>
    </w:p>
    <w:p w14:paraId="36893822" w14:textId="77777777" w:rsidR="00E7114A" w:rsidRDefault="00000000">
      <w:pPr>
        <w:pStyle w:val="Heading1"/>
        <w:numPr>
          <w:ilvl w:val="0"/>
          <w:numId w:val="7"/>
        </w:numPr>
        <w:tabs>
          <w:tab w:val="left" w:pos="821"/>
        </w:tabs>
        <w:spacing w:before="160"/>
        <w:ind w:hanging="361"/>
      </w:pPr>
      <w:r>
        <w:t>Positive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Experience:</w:t>
      </w:r>
    </w:p>
    <w:p w14:paraId="493B307D" w14:textId="77777777" w:rsidR="00E7114A" w:rsidRDefault="00000000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83" w:line="259" w:lineRule="auto"/>
        <w:ind w:right="618"/>
      </w:pPr>
      <w:r>
        <w:t>Positive feedback from users regarding the accuracy, reliability, and usability of the</w:t>
      </w:r>
      <w:r>
        <w:rPr>
          <w:spacing w:val="-47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forecasting</w:t>
      </w:r>
      <w:r>
        <w:rPr>
          <w:spacing w:val="-1"/>
        </w:rPr>
        <w:t xml:space="preserve"> </w:t>
      </w:r>
      <w:r>
        <w:t>system.</w:t>
      </w:r>
    </w:p>
    <w:p w14:paraId="7EC017D4" w14:textId="77777777" w:rsidR="00E7114A" w:rsidRDefault="00000000">
      <w:pPr>
        <w:pStyle w:val="Heading1"/>
        <w:numPr>
          <w:ilvl w:val="0"/>
          <w:numId w:val="7"/>
        </w:numPr>
        <w:tabs>
          <w:tab w:val="left" w:pos="821"/>
        </w:tabs>
        <w:spacing w:before="159"/>
        <w:ind w:hanging="361"/>
      </w:pPr>
      <w:r>
        <w:t>Contributions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Meteorological</w:t>
      </w:r>
      <w:r>
        <w:rPr>
          <w:spacing w:val="-3"/>
        </w:rPr>
        <w:t xml:space="preserve"> </w:t>
      </w:r>
      <w:r>
        <w:t>Research:</w:t>
      </w:r>
    </w:p>
    <w:p w14:paraId="2A5F19DA" w14:textId="77777777" w:rsidR="00E7114A" w:rsidRDefault="00000000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180" w:line="259" w:lineRule="auto"/>
        <w:ind w:right="967"/>
      </w:pPr>
      <w:r>
        <w:t>Potential contributions to the broader field of meteorological research through</w:t>
      </w:r>
      <w:r>
        <w:rPr>
          <w:spacing w:val="-48"/>
        </w:rPr>
        <w:t xml:space="preserve"> </w:t>
      </w:r>
      <w:r>
        <w:t>collaboration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 sharing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 institutions.</w:t>
      </w:r>
    </w:p>
    <w:p w14:paraId="1D6F8129" w14:textId="77777777" w:rsidR="00E7114A" w:rsidRDefault="00E7114A">
      <w:pPr>
        <w:spacing w:line="259" w:lineRule="auto"/>
        <w:sectPr w:rsidR="00E7114A">
          <w:pgSz w:w="12240" w:h="15840"/>
          <w:pgMar w:top="1360" w:right="1320" w:bottom="280" w:left="1340" w:header="720" w:footer="720" w:gutter="0"/>
          <w:cols w:space="720"/>
        </w:sectPr>
      </w:pPr>
    </w:p>
    <w:p w14:paraId="59BAC7E0" w14:textId="77777777" w:rsidR="00E7114A" w:rsidRDefault="00000000">
      <w:pPr>
        <w:pStyle w:val="Heading1"/>
        <w:spacing w:before="39"/>
        <w:ind w:left="100" w:firstLine="0"/>
      </w:pPr>
      <w:r>
        <w:lastRenderedPageBreak/>
        <w:t>Project</w:t>
      </w:r>
      <w:r>
        <w:rPr>
          <w:spacing w:val="-5"/>
        </w:rPr>
        <w:t xml:space="preserve"> </w:t>
      </w:r>
      <w:r>
        <w:t>Supervisor:</w:t>
      </w:r>
    </w:p>
    <w:p w14:paraId="2A3601B5" w14:textId="77777777" w:rsidR="009851AD" w:rsidRDefault="009851AD" w:rsidP="009851AD">
      <w:pPr>
        <w:rPr>
          <w:rFonts w:ascii="Cambria"/>
          <w:sz w:val="32"/>
        </w:rPr>
      </w:pPr>
      <w:r>
        <w:rPr>
          <w:rFonts w:ascii="Cambria"/>
          <w:spacing w:val="-2"/>
          <w:sz w:val="32"/>
        </w:rPr>
        <w:t xml:space="preserve">Mr. Abhishek Sharma </w:t>
      </w:r>
    </w:p>
    <w:p w14:paraId="6D92CF3D" w14:textId="5172550F" w:rsidR="00E7114A" w:rsidRDefault="00E7114A">
      <w:pPr>
        <w:pStyle w:val="BodyText"/>
        <w:spacing w:before="181"/>
        <w:ind w:left="100"/>
      </w:pPr>
    </w:p>
    <w:p w14:paraId="34254275" w14:textId="77777777" w:rsidR="00E7114A" w:rsidRDefault="00000000">
      <w:pPr>
        <w:pStyle w:val="Heading1"/>
        <w:spacing w:before="182"/>
        <w:ind w:left="100" w:firstLine="0"/>
      </w:pPr>
      <w:r>
        <w:t>Conclusion:</w:t>
      </w:r>
    </w:p>
    <w:p w14:paraId="1473608B" w14:textId="77777777" w:rsidR="00E7114A" w:rsidRDefault="00000000">
      <w:pPr>
        <w:pStyle w:val="BodyText"/>
        <w:spacing w:before="181" w:line="259" w:lineRule="auto"/>
        <w:ind w:left="100" w:right="772"/>
      </w:pPr>
      <w:r>
        <w:t>In conclusion, the "Elemental Insight: A Comprehensive Weather Forecasting Project" is poised to</w:t>
      </w:r>
      <w:r>
        <w:rPr>
          <w:spacing w:val="-47"/>
        </w:rPr>
        <w:t xml:space="preserve"> </w:t>
      </w:r>
      <w:r>
        <w:t>revolutionize the way we approach weather forecasting, offering a sophisticated and user-centric</w:t>
      </w:r>
      <w:r>
        <w:rPr>
          <w:spacing w:val="-47"/>
        </w:rPr>
        <w:t xml:space="preserve"> </w:t>
      </w:r>
      <w:r>
        <w:t>solution to address the challenges posed by unpredictable atmospheric conditions. By integrating</w:t>
      </w:r>
      <w:r>
        <w:rPr>
          <w:spacing w:val="-47"/>
        </w:rPr>
        <w:t xml:space="preserve"> </w:t>
      </w:r>
      <w:r>
        <w:t>cutting-edge technologies, robust numerical weather prediction models, and machine learning</w:t>
      </w:r>
      <w:r>
        <w:rPr>
          <w:spacing w:val="1"/>
        </w:rPr>
        <w:t xml:space="preserve"> </w:t>
      </w:r>
      <w:r>
        <w:t>algorithms,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 aims to</w:t>
      </w:r>
      <w:r>
        <w:rPr>
          <w:spacing w:val="-3"/>
        </w:rPr>
        <w:t xml:space="preserve"> </w:t>
      </w:r>
      <w:r>
        <w:t>provide accurate,</w:t>
      </w:r>
      <w:r>
        <w:rPr>
          <w:spacing w:val="-1"/>
        </w:rPr>
        <w:t xml:space="preserve"> </w:t>
      </w:r>
      <w:r>
        <w:t>localized, and</w:t>
      </w:r>
      <w:r>
        <w:rPr>
          <w:spacing w:val="-3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forecasts..</w:t>
      </w:r>
    </w:p>
    <w:sectPr w:rsidR="00E7114A">
      <w:pgSz w:w="12240" w:h="15840"/>
      <w:pgMar w:top="14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AFF8B" w14:textId="77777777" w:rsidR="0069658A" w:rsidRDefault="0069658A">
      <w:r>
        <w:separator/>
      </w:r>
    </w:p>
  </w:endnote>
  <w:endnote w:type="continuationSeparator" w:id="0">
    <w:p w14:paraId="02C70AFD" w14:textId="77777777" w:rsidR="0069658A" w:rsidRDefault="0069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3BB16" w14:textId="77777777" w:rsidR="0069658A" w:rsidRDefault="0069658A">
      <w:r>
        <w:separator/>
      </w:r>
    </w:p>
  </w:footnote>
  <w:footnote w:type="continuationSeparator" w:id="0">
    <w:p w14:paraId="766F4775" w14:textId="77777777" w:rsidR="0069658A" w:rsidRDefault="0069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start w:val="2"/>
      <w:numFmt w:val="decimal"/>
      <w:lvlText w:val="%1."/>
      <w:lvlJc w:val="left"/>
      <w:pPr>
        <w:ind w:left="32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2"/>
      <w:numFmt w:val="decimal"/>
      <w:lvlText w:val="%1."/>
      <w:lvlJc w:val="left"/>
      <w:pPr>
        <w:ind w:left="32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9ADCABA"/>
    <w:multiLevelType w:val="multilevel"/>
    <w:tmpl w:val="59ADCABA"/>
    <w:lvl w:ilvl="0">
      <w:start w:val="2"/>
      <w:numFmt w:val="decimal"/>
      <w:lvlText w:val="%1."/>
      <w:lvlJc w:val="left"/>
      <w:pPr>
        <w:ind w:left="32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num w:numId="1" w16cid:durableId="596597444">
    <w:abstractNumId w:val="3"/>
  </w:num>
  <w:num w:numId="2" w16cid:durableId="24986909">
    <w:abstractNumId w:val="2"/>
  </w:num>
  <w:num w:numId="3" w16cid:durableId="148789154">
    <w:abstractNumId w:val="6"/>
  </w:num>
  <w:num w:numId="4" w16cid:durableId="1487012887">
    <w:abstractNumId w:val="1"/>
  </w:num>
  <w:num w:numId="5" w16cid:durableId="508452533">
    <w:abstractNumId w:val="0"/>
  </w:num>
  <w:num w:numId="6" w16cid:durableId="1546216282">
    <w:abstractNumId w:val="4"/>
  </w:num>
  <w:num w:numId="7" w16cid:durableId="549804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4A"/>
    <w:rsid w:val="0069658A"/>
    <w:rsid w:val="009851AD"/>
    <w:rsid w:val="00E7114A"/>
    <w:rsid w:val="00EC4E0C"/>
    <w:rsid w:val="60B6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835D"/>
  <w15:docId w15:val="{750E56D3-11BE-468C-B2D8-2D9B7610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uiPriority w:val="1"/>
    <w:qFormat/>
    <w:pPr>
      <w:ind w:left="82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69"/>
      <w:ind w:left="2242" w:right="2484"/>
      <w:jc w:val="center"/>
    </w:pPr>
    <w:rPr>
      <w:i/>
      <w:iCs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59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2" w:right="-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3914</Words>
  <Characters>22316</Characters>
  <Application>Microsoft Office Word</Application>
  <DocSecurity>0</DocSecurity>
  <Lines>185</Lines>
  <Paragraphs>52</Paragraphs>
  <ScaleCrop>false</ScaleCrop>
  <Company/>
  <LinksUpToDate>false</LinksUpToDate>
  <CharactersWithSpaces>26178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Rajat Rajat</cp:lastModifiedBy>
  <cp:revision>2</cp:revision>
  <dcterms:created xsi:type="dcterms:W3CDTF">2024-07-09T16:38:00Z</dcterms:created>
  <dcterms:modified xsi:type="dcterms:W3CDTF">2024-07-09T16:38:00Z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2024-07-09T00:00:00Z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8C31B7CC371A4F5388E6C6098851B715_12</vt:lpwstr>
  </property>
</Properties>
</file>